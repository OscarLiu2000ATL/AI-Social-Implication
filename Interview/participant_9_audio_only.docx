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28861" w14:textId="77777777" w:rsidR="001E007D" w:rsidRDefault="00F10211">
      <w:pPr>
        <w:spacing w:after="0" w:line="240" w:lineRule="auto"/>
      </w:pPr>
      <w:r>
        <w:rPr>
          <w:rFonts w:ascii="Calibri" w:eastAsia="Calibri" w:hAnsi="Calibri" w:cs="Calibri"/>
          <w:color w:val="000000"/>
          <w:lang w:val="en-US" w:eastAsia="en-US"/>
        </w:rPr>
        <w:t>Speaker 1:</w:t>
      </w:r>
    </w:p>
    <w:p w14:paraId="1C16CF80" w14:textId="77777777" w:rsidR="001E007D" w:rsidRDefault="00F10211">
      <w:pPr>
        <w:spacing w:before="100" w:after="0" w:line="240" w:lineRule="auto"/>
      </w:pPr>
      <w:r>
        <w:rPr>
          <w:rFonts w:ascii="Calibri" w:eastAsia="Calibri" w:hAnsi="Calibri" w:cs="Calibri"/>
          <w:color w:val="000000"/>
          <w:lang w:val="en-US" w:eastAsia="en-US"/>
        </w:rPr>
        <w:t>I told you we should record the mice moving from the beginning. Oh, you poke them.</w:t>
      </w:r>
    </w:p>
    <w:p w14:paraId="322333C6" w14:textId="77777777" w:rsidR="001E007D" w:rsidRDefault="00F10211">
      <w:pPr>
        <w:spacing w:after="0" w:line="240" w:lineRule="auto"/>
      </w:pPr>
      <w:r>
        <w:rPr>
          <w:rFonts w:ascii="Calibri" w:eastAsia="Calibri" w:hAnsi="Calibri" w:cs="Calibri"/>
          <w:color w:val="000000"/>
          <w:lang w:val="en-US" w:eastAsia="en-US"/>
        </w:rPr>
        <w:t>Speaker 2:</w:t>
      </w:r>
    </w:p>
    <w:p w14:paraId="0B85F758" w14:textId="77777777" w:rsidR="001E007D" w:rsidRDefault="00F10211">
      <w:pPr>
        <w:spacing w:before="100" w:after="0" w:line="240" w:lineRule="auto"/>
      </w:pPr>
      <w:r>
        <w:rPr>
          <w:rFonts w:ascii="Calibri" w:eastAsia="Calibri" w:hAnsi="Calibri" w:cs="Calibri"/>
          <w:color w:val="000000"/>
          <w:lang w:val="en-US" w:eastAsia="en-US"/>
        </w:rPr>
        <w:t>Yeah, yeah. I should do eye tracking on that. Anyways...</w:t>
      </w:r>
    </w:p>
    <w:p w14:paraId="2D6E983A" w14:textId="77777777" w:rsidR="001E007D" w:rsidRDefault="00F10211">
      <w:pPr>
        <w:spacing w:after="0" w:line="240" w:lineRule="auto"/>
      </w:pPr>
      <w:r>
        <w:rPr>
          <w:rFonts w:ascii="Calibri" w:eastAsia="Calibri" w:hAnsi="Calibri" w:cs="Calibri"/>
          <w:color w:val="000000"/>
          <w:lang w:val="en-US" w:eastAsia="en-US"/>
        </w:rPr>
        <w:t>Speaker 1:</w:t>
      </w:r>
    </w:p>
    <w:p w14:paraId="06D2B7D3" w14:textId="77777777" w:rsidR="001E007D" w:rsidRDefault="00F10211">
      <w:pPr>
        <w:spacing w:before="100" w:after="0" w:line="240" w:lineRule="auto"/>
      </w:pPr>
      <w:r>
        <w:rPr>
          <w:rFonts w:ascii="Calibri" w:eastAsia="Calibri" w:hAnsi="Calibri" w:cs="Calibri"/>
          <w:color w:val="000000"/>
          <w:lang w:val="en-US" w:eastAsia="en-US"/>
        </w:rPr>
        <w:t>You should say the consent now, when it's recording.</w:t>
      </w:r>
    </w:p>
    <w:p w14:paraId="5CE2C975" w14:textId="77777777" w:rsidR="001E007D" w:rsidRDefault="00F10211">
      <w:pPr>
        <w:spacing w:after="0" w:line="240" w:lineRule="auto"/>
      </w:pPr>
      <w:r>
        <w:rPr>
          <w:rFonts w:ascii="Calibri" w:eastAsia="Calibri" w:hAnsi="Calibri" w:cs="Calibri"/>
          <w:color w:val="000000"/>
          <w:lang w:val="en-US" w:eastAsia="en-US"/>
        </w:rPr>
        <w:t>Speaker 2:</w:t>
      </w:r>
    </w:p>
    <w:p w14:paraId="03576300" w14:textId="77777777" w:rsidR="001E007D" w:rsidRDefault="00F10211">
      <w:pPr>
        <w:spacing w:before="100" w:after="0" w:line="240" w:lineRule="auto"/>
      </w:pPr>
      <w:r>
        <w:rPr>
          <w:rFonts w:ascii="Calibri" w:eastAsia="Calibri" w:hAnsi="Calibri" w:cs="Calibri"/>
          <w:color w:val="000000"/>
          <w:lang w:val="en-US" w:eastAsia="en-US"/>
        </w:rPr>
        <w:t>It's okay.</w:t>
      </w:r>
    </w:p>
    <w:p w14:paraId="4A7DB424" w14:textId="77777777" w:rsidR="001E007D" w:rsidRDefault="00F10211">
      <w:pPr>
        <w:spacing w:after="0" w:line="240" w:lineRule="auto"/>
      </w:pPr>
      <w:r>
        <w:rPr>
          <w:rFonts w:ascii="Calibri" w:eastAsia="Calibri" w:hAnsi="Calibri" w:cs="Calibri"/>
          <w:color w:val="000000"/>
          <w:lang w:val="en-US" w:eastAsia="en-US"/>
        </w:rPr>
        <w:t>Speaker 1:</w:t>
      </w:r>
    </w:p>
    <w:p w14:paraId="5374AB4F" w14:textId="77777777" w:rsidR="001E007D" w:rsidRDefault="00F10211">
      <w:pPr>
        <w:spacing w:before="100" w:after="0" w:line="240" w:lineRule="auto"/>
      </w:pPr>
      <w:r>
        <w:rPr>
          <w:rFonts w:ascii="Calibri" w:eastAsia="Calibri" w:hAnsi="Calibri" w:cs="Calibri"/>
          <w:color w:val="000000"/>
          <w:lang w:val="en-US" w:eastAsia="en-US"/>
        </w:rPr>
        <w:t>Do you mind?</w:t>
      </w:r>
    </w:p>
    <w:p w14:paraId="3DDCD48F" w14:textId="77777777" w:rsidR="001E007D" w:rsidRDefault="00F10211">
      <w:pPr>
        <w:spacing w:after="0" w:line="240" w:lineRule="auto"/>
      </w:pPr>
      <w:r>
        <w:rPr>
          <w:rFonts w:ascii="Calibri" w:eastAsia="Calibri" w:hAnsi="Calibri" w:cs="Calibri"/>
          <w:color w:val="000000"/>
          <w:lang w:val="en-US" w:eastAsia="en-US"/>
        </w:rPr>
        <w:t>Speaker 2:</w:t>
      </w:r>
    </w:p>
    <w:p w14:paraId="5BD34A23" w14:textId="77777777" w:rsidR="001E007D" w:rsidRDefault="00F10211">
      <w:pPr>
        <w:spacing w:before="100" w:after="0" w:line="240" w:lineRule="auto"/>
      </w:pPr>
      <w:r>
        <w:rPr>
          <w:rFonts w:ascii="Calibri" w:eastAsia="Calibri" w:hAnsi="Calibri" w:cs="Calibri"/>
          <w:color w:val="000000"/>
          <w:lang w:val="en-US" w:eastAsia="en-US"/>
        </w:rPr>
        <w:t>Do you still consent to...</w:t>
      </w:r>
    </w:p>
    <w:p w14:paraId="53D018E6" w14:textId="77777777" w:rsidR="001E007D" w:rsidRDefault="00F10211">
      <w:pPr>
        <w:spacing w:after="0" w:line="240" w:lineRule="auto"/>
      </w:pPr>
      <w:r>
        <w:rPr>
          <w:rFonts w:ascii="Calibri" w:eastAsia="Calibri" w:hAnsi="Calibri" w:cs="Calibri"/>
          <w:color w:val="000000"/>
          <w:lang w:val="en-US" w:eastAsia="en-US"/>
        </w:rPr>
        <w:t>Speaker 1:</w:t>
      </w:r>
    </w:p>
    <w:p w14:paraId="715816E1" w14:textId="77777777" w:rsidR="001E007D" w:rsidRDefault="00F10211">
      <w:pPr>
        <w:spacing w:before="100" w:after="0" w:line="240" w:lineRule="auto"/>
      </w:pPr>
      <w:r>
        <w:rPr>
          <w:rFonts w:ascii="Calibri" w:eastAsia="Calibri" w:hAnsi="Calibri" w:cs="Calibri"/>
          <w:color w:val="000000"/>
          <w:lang w:val="en-US" w:eastAsia="en-US"/>
        </w:rPr>
        <w:t>I'm consenting, I'm consenting.</w:t>
      </w:r>
    </w:p>
    <w:p w14:paraId="5B72A215" w14:textId="77777777" w:rsidR="001E007D" w:rsidRDefault="00F10211">
      <w:pPr>
        <w:spacing w:after="0" w:line="240" w:lineRule="auto"/>
      </w:pPr>
      <w:r>
        <w:rPr>
          <w:rFonts w:ascii="Calibri" w:eastAsia="Calibri" w:hAnsi="Calibri" w:cs="Calibri"/>
          <w:color w:val="000000"/>
          <w:lang w:val="en-US" w:eastAsia="en-US"/>
        </w:rPr>
        <w:t>Speaker 2:</w:t>
      </w:r>
    </w:p>
    <w:p w14:paraId="57C0F2A5" w14:textId="77777777" w:rsidR="001E007D" w:rsidRDefault="00F10211">
      <w:pPr>
        <w:spacing w:before="100" w:after="0" w:line="240" w:lineRule="auto"/>
      </w:pPr>
      <w:r>
        <w:rPr>
          <w:rFonts w:ascii="Calibri" w:eastAsia="Calibri" w:hAnsi="Calibri" w:cs="Calibri"/>
          <w:color w:val="000000"/>
          <w:lang w:val="en-US" w:eastAsia="en-US"/>
        </w:rPr>
        <w:t>Okay.</w:t>
      </w:r>
    </w:p>
    <w:p w14:paraId="202976D0" w14:textId="77777777" w:rsidR="001E007D" w:rsidRDefault="00F10211">
      <w:pPr>
        <w:spacing w:after="0" w:line="240" w:lineRule="auto"/>
      </w:pPr>
      <w:r>
        <w:rPr>
          <w:rFonts w:ascii="Calibri" w:eastAsia="Calibri" w:hAnsi="Calibri" w:cs="Calibri"/>
          <w:color w:val="000000"/>
          <w:lang w:val="en-US" w:eastAsia="en-US"/>
        </w:rPr>
        <w:t>Speaker 1:</w:t>
      </w:r>
    </w:p>
    <w:p w14:paraId="71BFDF5A" w14:textId="77777777" w:rsidR="001E007D" w:rsidRDefault="00F10211">
      <w:pPr>
        <w:spacing w:before="100" w:after="0" w:line="240" w:lineRule="auto"/>
      </w:pPr>
      <w:r>
        <w:rPr>
          <w:rFonts w:ascii="Calibri" w:eastAsia="Calibri" w:hAnsi="Calibri" w:cs="Calibri"/>
          <w:color w:val="000000"/>
          <w:lang w:val="en-US" w:eastAsia="en-US"/>
        </w:rPr>
        <w:t>All right. Right.</w:t>
      </w:r>
    </w:p>
    <w:p w14:paraId="68E87F12" w14:textId="77777777" w:rsidR="001E007D" w:rsidRDefault="00F10211">
      <w:pPr>
        <w:spacing w:after="0" w:line="240" w:lineRule="auto"/>
      </w:pPr>
      <w:r>
        <w:rPr>
          <w:rFonts w:ascii="Calibri" w:eastAsia="Calibri" w:hAnsi="Calibri" w:cs="Calibri"/>
          <w:color w:val="000000"/>
          <w:lang w:val="en-US" w:eastAsia="en-US"/>
        </w:rPr>
        <w:t>Speaker 2:</w:t>
      </w:r>
    </w:p>
    <w:p w14:paraId="3A5FCDA6" w14:textId="77777777" w:rsidR="001E007D" w:rsidRDefault="00F10211">
      <w:pPr>
        <w:spacing w:before="100" w:after="0" w:line="240" w:lineRule="auto"/>
      </w:pPr>
      <w:r>
        <w:rPr>
          <w:rFonts w:ascii="Calibri" w:eastAsia="Calibri" w:hAnsi="Calibri" w:cs="Calibri"/>
          <w:color w:val="000000"/>
          <w:lang w:val="en-US" w:eastAsia="en-US"/>
        </w:rPr>
        <w:t xml:space="preserve">The format of this </w:t>
      </w:r>
      <w:r>
        <w:rPr>
          <w:rFonts w:ascii="Calibri" w:eastAsia="Calibri" w:hAnsi="Calibri" w:cs="Calibri"/>
          <w:color w:val="000000"/>
          <w:lang w:val="en-US" w:eastAsia="en-US"/>
        </w:rPr>
        <w:t>interview is pretty casual, just trying to understand how did you feel about the survey? What your thoughts are, and why did you choose the responses you chose? So yeah, first thoughts... any after you've done it, first feeling thoughts on this?</w:t>
      </w:r>
    </w:p>
    <w:p w14:paraId="086139AB" w14:textId="77777777" w:rsidR="001E007D" w:rsidRDefault="00F10211">
      <w:pPr>
        <w:spacing w:after="0" w:line="240" w:lineRule="auto"/>
      </w:pPr>
      <w:r>
        <w:rPr>
          <w:rFonts w:ascii="Calibri" w:eastAsia="Calibri" w:hAnsi="Calibri" w:cs="Calibri"/>
          <w:color w:val="000000"/>
          <w:lang w:val="en-US" w:eastAsia="en-US"/>
        </w:rPr>
        <w:t>Speaker 1:</w:t>
      </w:r>
    </w:p>
    <w:p w14:paraId="14EDF8DD" w14:textId="77777777" w:rsidR="001E007D" w:rsidRDefault="00F10211">
      <w:pPr>
        <w:spacing w:before="100" w:after="0" w:line="240" w:lineRule="auto"/>
      </w:pPr>
      <w:r>
        <w:rPr>
          <w:rFonts w:ascii="Calibri" w:eastAsia="Calibri" w:hAnsi="Calibri" w:cs="Calibri"/>
          <w:color w:val="000000"/>
          <w:lang w:val="en-US" w:eastAsia="en-US"/>
        </w:rPr>
        <w:t>Yeah. It's really, really well. Especially about the condolences. It almost like the AI has an actual path and they say, "Oh, bought the warm heart, let me share photos." As if they actually leave with the [inaudible ] and the path is a real thing, even t</w:t>
      </w:r>
      <w:r>
        <w:rPr>
          <w:rFonts w:ascii="Calibri" w:eastAsia="Calibri" w:hAnsi="Calibri" w:cs="Calibri"/>
          <w:color w:val="000000"/>
          <w:lang w:val="en-US" w:eastAsia="en-US"/>
        </w:rPr>
        <w:t>hough there is a disclaimer, it's an advance AI yada-yada-yada. Yeah. It's really great. And in personality even, at least in front of female.</w:t>
      </w:r>
    </w:p>
    <w:p w14:paraId="0871026B" w14:textId="77777777" w:rsidR="001E007D" w:rsidRDefault="00F10211">
      <w:pPr>
        <w:spacing w:after="0" w:line="240" w:lineRule="auto"/>
      </w:pPr>
      <w:r>
        <w:rPr>
          <w:rFonts w:ascii="Calibri" w:eastAsia="Calibri" w:hAnsi="Calibri" w:cs="Calibri"/>
          <w:color w:val="000000"/>
          <w:lang w:val="en-US" w:eastAsia="en-US"/>
        </w:rPr>
        <w:t>Speaker 2:</w:t>
      </w:r>
    </w:p>
    <w:p w14:paraId="727664F6" w14:textId="77777777" w:rsidR="001E007D" w:rsidRDefault="00F10211">
      <w:pPr>
        <w:spacing w:before="100" w:after="0" w:line="240" w:lineRule="auto"/>
      </w:pPr>
      <w:r>
        <w:rPr>
          <w:rFonts w:ascii="Calibri" w:eastAsia="Calibri" w:hAnsi="Calibri" w:cs="Calibri"/>
          <w:color w:val="000000"/>
          <w:lang w:val="en-US" w:eastAsia="en-US"/>
        </w:rPr>
        <w:t>Yeah. Okay. I see your response now, one sec. So, you would have noticed that there were different cat</w:t>
      </w:r>
      <w:r>
        <w:rPr>
          <w:rFonts w:ascii="Calibri" w:eastAsia="Calibri" w:hAnsi="Calibri" w:cs="Calibri"/>
          <w:color w:val="000000"/>
          <w:lang w:val="en-US" w:eastAsia="en-US"/>
        </w:rPr>
        <w:t>egories of events, the ones about the customers, and then the ones about parking, and the ones about lots of [inaudible ]. So, what I'll do is I'll walk through the questions in each of the category. Say the first one was, for example, the one about growin</w:t>
      </w:r>
      <w:r>
        <w:rPr>
          <w:rFonts w:ascii="Calibri" w:eastAsia="Calibri" w:hAnsi="Calibri" w:cs="Calibri"/>
          <w:color w:val="000000"/>
          <w:lang w:val="en-US" w:eastAsia="en-US"/>
        </w:rPr>
        <w:t>g tomatoes and...</w:t>
      </w:r>
    </w:p>
    <w:p w14:paraId="430C2402" w14:textId="77777777" w:rsidR="001E007D" w:rsidRDefault="00F10211">
      <w:pPr>
        <w:spacing w:after="0" w:line="240" w:lineRule="auto"/>
      </w:pPr>
      <w:r>
        <w:rPr>
          <w:rFonts w:ascii="Calibri" w:eastAsia="Calibri" w:hAnsi="Calibri" w:cs="Calibri"/>
          <w:color w:val="000000"/>
          <w:lang w:val="en-US" w:eastAsia="en-US"/>
        </w:rPr>
        <w:t>Speaker 1:</w:t>
      </w:r>
    </w:p>
    <w:p w14:paraId="43CE3745" w14:textId="77777777" w:rsidR="001E007D" w:rsidRDefault="00F10211">
      <w:pPr>
        <w:spacing w:before="100" w:after="0" w:line="240" w:lineRule="auto"/>
      </w:pPr>
      <w:r>
        <w:rPr>
          <w:rFonts w:ascii="Calibri" w:eastAsia="Calibri" w:hAnsi="Calibri" w:cs="Calibri"/>
          <w:color w:val="000000"/>
          <w:lang w:val="en-US" w:eastAsia="en-US"/>
        </w:rPr>
        <w:t>That's my lowest score.</w:t>
      </w:r>
    </w:p>
    <w:p w14:paraId="592B2409" w14:textId="77777777" w:rsidR="001E007D" w:rsidRDefault="00F10211">
      <w:pPr>
        <w:spacing w:after="0" w:line="240" w:lineRule="auto"/>
      </w:pPr>
      <w:r>
        <w:rPr>
          <w:rFonts w:ascii="Calibri" w:eastAsia="Calibri" w:hAnsi="Calibri" w:cs="Calibri"/>
          <w:color w:val="000000"/>
          <w:lang w:val="en-US" w:eastAsia="en-US"/>
        </w:rPr>
        <w:t>Speaker 2:</w:t>
      </w:r>
    </w:p>
    <w:p w14:paraId="67126288" w14:textId="77777777" w:rsidR="001E007D" w:rsidRDefault="00F10211">
      <w:pPr>
        <w:spacing w:before="100" w:after="0" w:line="240" w:lineRule="auto"/>
      </w:pPr>
      <w:r>
        <w:rPr>
          <w:rFonts w:ascii="Calibri" w:eastAsia="Calibri" w:hAnsi="Calibri" w:cs="Calibri"/>
          <w:color w:val="000000"/>
          <w:lang w:val="en-US" w:eastAsia="en-US"/>
        </w:rPr>
        <w:t>And the questions we asked them asked, it's the questions we were asking there was like, do you expect the customer to buy this product? And is the customer concerned that they ask all dedicated information from customer support? How did you go about answe</w:t>
      </w:r>
      <w:r>
        <w:rPr>
          <w:rFonts w:ascii="Calibri" w:eastAsia="Calibri" w:hAnsi="Calibri" w:cs="Calibri"/>
          <w:color w:val="000000"/>
          <w:lang w:val="en-US" w:eastAsia="en-US"/>
        </w:rPr>
        <w:t>ring those questions? What was the thought process? Like?</w:t>
      </w:r>
    </w:p>
    <w:p w14:paraId="475ADF83" w14:textId="77777777" w:rsidR="001E007D" w:rsidRDefault="00F10211">
      <w:pPr>
        <w:spacing w:after="0" w:line="240" w:lineRule="auto"/>
      </w:pPr>
      <w:r>
        <w:rPr>
          <w:rFonts w:ascii="Calibri" w:eastAsia="Calibri" w:hAnsi="Calibri" w:cs="Calibri"/>
          <w:color w:val="000000"/>
          <w:lang w:val="en-US" w:eastAsia="en-US"/>
        </w:rPr>
        <w:t>Speaker 1:</w:t>
      </w:r>
    </w:p>
    <w:p w14:paraId="043D71D8" w14:textId="77777777" w:rsidR="001E007D" w:rsidRDefault="00F10211">
      <w:pPr>
        <w:spacing w:before="100" w:after="0" w:line="240" w:lineRule="auto"/>
      </w:pPr>
      <w:r>
        <w:rPr>
          <w:rFonts w:ascii="Calibri" w:eastAsia="Calibri" w:hAnsi="Calibri" w:cs="Calibri"/>
          <w:color w:val="000000"/>
          <w:lang w:val="en-US" w:eastAsia="en-US"/>
        </w:rPr>
        <w:t>So first I read the emails and then, after sometimes I kind of know the questions, and for the first part, basically, will they buy the products? It's depending on how needy do they sound</w:t>
      </w:r>
      <w:r>
        <w:rPr>
          <w:rFonts w:ascii="Calibri" w:eastAsia="Calibri" w:hAnsi="Calibri" w:cs="Calibri"/>
          <w:color w:val="000000"/>
          <w:lang w:val="en-US" w:eastAsia="en-US"/>
        </w:rPr>
        <w:t xml:space="preserve"> in the email? So if they say, it's a huge need, hey, our supplier, just [inaudible ]. I think they'll buy it, but in the tomato bar, they're kind of still not sure, should I use this or should I do that? I think they are less likely. And then from the par</w:t>
      </w:r>
      <w:r>
        <w:rPr>
          <w:rFonts w:ascii="Calibri" w:eastAsia="Calibri" w:hAnsi="Calibri" w:cs="Calibri"/>
          <w:color w:val="000000"/>
          <w:lang w:val="en-US" w:eastAsia="en-US"/>
        </w:rPr>
        <w:t>t that, whether you think it's convincing or not, it follows that, do they hide information? That's a bit hard for me though. So maybe when they are price negotiating, because in those tomato, there is no price at all. But if in the case of price negotiati</w:t>
      </w:r>
      <w:r>
        <w:rPr>
          <w:rFonts w:ascii="Calibri" w:eastAsia="Calibri" w:hAnsi="Calibri" w:cs="Calibri"/>
          <w:color w:val="000000"/>
          <w:lang w:val="en-US" w:eastAsia="en-US"/>
        </w:rPr>
        <w:t xml:space="preserve">ng, my thought </w:t>
      </w:r>
      <w:r>
        <w:rPr>
          <w:rFonts w:ascii="Calibri" w:eastAsia="Calibri" w:hAnsi="Calibri" w:cs="Calibri"/>
          <w:color w:val="000000"/>
          <w:lang w:val="en-US" w:eastAsia="en-US"/>
        </w:rPr>
        <w:lastRenderedPageBreak/>
        <w:t>process was, if they ask for a price, then they might actually already know a price beforehand. But just to ask in the emails, how was the representatives going to answer. So that's how I think, when the product's questions comes up.</w:t>
      </w:r>
    </w:p>
    <w:p w14:paraId="4445295C" w14:textId="77777777" w:rsidR="001E007D" w:rsidRDefault="00F10211">
      <w:pPr>
        <w:spacing w:after="0" w:line="240" w:lineRule="auto"/>
      </w:pPr>
      <w:r>
        <w:rPr>
          <w:rFonts w:ascii="Calibri" w:eastAsia="Calibri" w:hAnsi="Calibri" w:cs="Calibri"/>
          <w:color w:val="000000"/>
          <w:lang w:val="en-US" w:eastAsia="en-US"/>
        </w:rPr>
        <w:t>Speaker</w:t>
      </w:r>
      <w:r>
        <w:rPr>
          <w:rFonts w:ascii="Calibri" w:eastAsia="Calibri" w:hAnsi="Calibri" w:cs="Calibri"/>
          <w:color w:val="000000"/>
          <w:lang w:val="en-US" w:eastAsia="en-US"/>
        </w:rPr>
        <w:t xml:space="preserve"> 2:</w:t>
      </w:r>
    </w:p>
    <w:p w14:paraId="2C50899C" w14:textId="77777777" w:rsidR="001E007D" w:rsidRDefault="00F10211">
      <w:pPr>
        <w:spacing w:before="100" w:after="0" w:line="240" w:lineRule="auto"/>
      </w:pPr>
      <w:r>
        <w:rPr>
          <w:rFonts w:ascii="Calibri" w:eastAsia="Calibri" w:hAnsi="Calibri" w:cs="Calibri"/>
          <w:color w:val="000000"/>
          <w:lang w:val="en-US" w:eastAsia="en-US"/>
        </w:rPr>
        <w:t>Yeah. It makes sense. We wanted to ask you about the subject expectees about our emails? The idea was, did you have any knowledge about any of these emails, which was kind of influential in your... How you were trying to [inaudible ] on them?</w:t>
      </w:r>
    </w:p>
    <w:p w14:paraId="28BC01B0" w14:textId="77777777" w:rsidR="001E007D" w:rsidRDefault="00F10211">
      <w:pPr>
        <w:spacing w:after="0" w:line="240" w:lineRule="auto"/>
      </w:pPr>
      <w:r>
        <w:rPr>
          <w:rFonts w:ascii="Calibri" w:eastAsia="Calibri" w:hAnsi="Calibri" w:cs="Calibri"/>
          <w:color w:val="000000"/>
          <w:lang w:val="en-US" w:eastAsia="en-US"/>
        </w:rPr>
        <w:t>Speaker 1</w:t>
      </w:r>
      <w:r>
        <w:rPr>
          <w:rFonts w:ascii="Calibri" w:eastAsia="Calibri" w:hAnsi="Calibri" w:cs="Calibri"/>
          <w:color w:val="000000"/>
          <w:lang w:val="en-US" w:eastAsia="en-US"/>
        </w:rPr>
        <w:t>:</w:t>
      </w:r>
    </w:p>
    <w:p w14:paraId="4F997283" w14:textId="77777777" w:rsidR="001E007D" w:rsidRDefault="00F10211">
      <w:pPr>
        <w:spacing w:before="100" w:after="0" w:line="240" w:lineRule="auto"/>
      </w:pPr>
      <w:r>
        <w:rPr>
          <w:rFonts w:ascii="Calibri" w:eastAsia="Calibri" w:hAnsi="Calibri" w:cs="Calibri"/>
          <w:color w:val="000000"/>
          <w:lang w:val="en-US" w:eastAsia="en-US"/>
        </w:rPr>
        <w:t>Do I have to rank them from the paths? I don't have paths. I usually-</w:t>
      </w:r>
    </w:p>
    <w:p w14:paraId="4CCAE08F" w14:textId="77777777" w:rsidR="001E007D" w:rsidRDefault="00F10211">
      <w:pPr>
        <w:spacing w:after="0" w:line="240" w:lineRule="auto"/>
      </w:pPr>
      <w:r>
        <w:rPr>
          <w:rFonts w:ascii="Calibri" w:eastAsia="Calibri" w:hAnsi="Calibri" w:cs="Calibri"/>
          <w:color w:val="000000"/>
          <w:lang w:val="en-US" w:eastAsia="en-US"/>
        </w:rPr>
        <w:t>Speaker 2:</w:t>
      </w:r>
    </w:p>
    <w:p w14:paraId="1E15A70B" w14:textId="77777777" w:rsidR="001E007D" w:rsidRDefault="00F10211">
      <w:pPr>
        <w:spacing w:before="100" w:after="0" w:line="240" w:lineRule="auto"/>
      </w:pPr>
      <w:r>
        <w:rPr>
          <w:rFonts w:ascii="Calibri" w:eastAsia="Calibri" w:hAnsi="Calibri" w:cs="Calibri"/>
          <w:color w:val="000000"/>
          <w:lang w:val="en-US" w:eastAsia="en-US"/>
        </w:rPr>
        <w:t>No [inaudible ], I'm just asking subject, what subject expertise were you taking into account when you were trying to answer these questions?</w:t>
      </w:r>
    </w:p>
    <w:p w14:paraId="3FB60359" w14:textId="77777777" w:rsidR="001E007D" w:rsidRDefault="00F10211">
      <w:pPr>
        <w:spacing w:after="0" w:line="240" w:lineRule="auto"/>
      </w:pPr>
      <w:r>
        <w:rPr>
          <w:rFonts w:ascii="Calibri" w:eastAsia="Calibri" w:hAnsi="Calibri" w:cs="Calibri"/>
          <w:color w:val="000000"/>
          <w:lang w:val="en-US" w:eastAsia="en-US"/>
        </w:rPr>
        <w:t>Speaker 1:</w:t>
      </w:r>
    </w:p>
    <w:p w14:paraId="44AB4992" w14:textId="77777777" w:rsidR="001E007D" w:rsidRDefault="00F10211">
      <w:pPr>
        <w:spacing w:before="100" w:after="0" w:line="240" w:lineRule="auto"/>
      </w:pPr>
      <w:r>
        <w:rPr>
          <w:rFonts w:ascii="Calibri" w:eastAsia="Calibri" w:hAnsi="Calibri" w:cs="Calibri"/>
          <w:color w:val="000000"/>
          <w:lang w:val="en-US" w:eastAsia="en-US"/>
        </w:rPr>
        <w:t>No, I don't think I'</w:t>
      </w:r>
      <w:r>
        <w:rPr>
          <w:rFonts w:ascii="Calibri" w:eastAsia="Calibri" w:hAnsi="Calibri" w:cs="Calibri"/>
          <w:color w:val="000000"/>
          <w:lang w:val="en-US" w:eastAsia="en-US"/>
        </w:rPr>
        <w:t>m an expert. I don't have subject expertise.</w:t>
      </w:r>
    </w:p>
    <w:p w14:paraId="7A323084" w14:textId="77777777" w:rsidR="001E007D" w:rsidRDefault="00F10211">
      <w:pPr>
        <w:spacing w:after="0" w:line="240" w:lineRule="auto"/>
      </w:pPr>
      <w:r>
        <w:rPr>
          <w:rFonts w:ascii="Calibri" w:eastAsia="Calibri" w:hAnsi="Calibri" w:cs="Calibri"/>
          <w:color w:val="000000"/>
          <w:lang w:val="en-US" w:eastAsia="en-US"/>
        </w:rPr>
        <w:t>Speaker 2:</w:t>
      </w:r>
    </w:p>
    <w:p w14:paraId="727C26EB" w14:textId="77777777" w:rsidR="001E007D" w:rsidRDefault="00F10211">
      <w:pPr>
        <w:spacing w:before="100" w:after="0" w:line="240" w:lineRule="auto"/>
      </w:pPr>
      <w:r>
        <w:rPr>
          <w:rFonts w:ascii="Calibri" w:eastAsia="Calibri" w:hAnsi="Calibri" w:cs="Calibri"/>
          <w:color w:val="000000"/>
          <w:lang w:val="en-US" w:eastAsia="en-US"/>
        </w:rPr>
        <w:t>For any of them. Like inviting to parties, or lots of that, or-</w:t>
      </w:r>
    </w:p>
    <w:p w14:paraId="1FEE0606" w14:textId="77777777" w:rsidR="001E007D" w:rsidRDefault="00F10211">
      <w:pPr>
        <w:spacing w:after="0" w:line="240" w:lineRule="auto"/>
      </w:pPr>
      <w:r>
        <w:rPr>
          <w:rFonts w:ascii="Calibri" w:eastAsia="Calibri" w:hAnsi="Calibri" w:cs="Calibri"/>
          <w:color w:val="000000"/>
          <w:lang w:val="en-US" w:eastAsia="en-US"/>
        </w:rPr>
        <w:t>Speaker 1:</w:t>
      </w:r>
    </w:p>
    <w:p w14:paraId="0969E960" w14:textId="77777777" w:rsidR="001E007D" w:rsidRDefault="00F10211">
      <w:pPr>
        <w:spacing w:before="100" w:after="0" w:line="240" w:lineRule="auto"/>
      </w:pPr>
      <w:r>
        <w:rPr>
          <w:rFonts w:ascii="Calibri" w:eastAsia="Calibri" w:hAnsi="Calibri" w:cs="Calibri"/>
          <w:color w:val="000000"/>
          <w:lang w:val="en-US" w:eastAsia="en-US"/>
        </w:rPr>
        <w:t>Who am I inviting to parties? That's the question.</w:t>
      </w:r>
    </w:p>
    <w:p w14:paraId="3F2ACF82" w14:textId="77777777" w:rsidR="001E007D" w:rsidRDefault="00F10211">
      <w:pPr>
        <w:spacing w:after="0" w:line="240" w:lineRule="auto"/>
      </w:pPr>
      <w:r>
        <w:rPr>
          <w:rFonts w:ascii="Calibri" w:eastAsia="Calibri" w:hAnsi="Calibri" w:cs="Calibri"/>
          <w:color w:val="000000"/>
          <w:lang w:val="en-US" w:eastAsia="en-US"/>
        </w:rPr>
        <w:t>Speaker 2:</w:t>
      </w:r>
    </w:p>
    <w:p w14:paraId="68677A94" w14:textId="77777777" w:rsidR="001E007D" w:rsidRDefault="00F10211">
      <w:pPr>
        <w:spacing w:before="100" w:after="0" w:line="240" w:lineRule="auto"/>
      </w:pPr>
      <w:r>
        <w:rPr>
          <w:rFonts w:ascii="Calibri" w:eastAsia="Calibri" w:hAnsi="Calibri" w:cs="Calibri"/>
          <w:color w:val="000000"/>
          <w:lang w:val="en-US" w:eastAsia="en-US"/>
        </w:rPr>
        <w:t>I guess. Yeah. Go ahead. Covid is a weird thing.</w:t>
      </w:r>
    </w:p>
    <w:p w14:paraId="64D65D20" w14:textId="77777777" w:rsidR="001E007D" w:rsidRDefault="00F10211">
      <w:pPr>
        <w:spacing w:after="0" w:line="240" w:lineRule="auto"/>
      </w:pPr>
      <w:r>
        <w:rPr>
          <w:rFonts w:ascii="Calibri" w:eastAsia="Calibri" w:hAnsi="Calibri" w:cs="Calibri"/>
          <w:color w:val="000000"/>
          <w:lang w:val="en-US" w:eastAsia="en-US"/>
        </w:rPr>
        <w:t>Speaker 1:</w:t>
      </w:r>
    </w:p>
    <w:p w14:paraId="0EBF7AE8" w14:textId="77777777" w:rsidR="001E007D" w:rsidRDefault="00F10211">
      <w:pPr>
        <w:spacing w:before="100" w:after="0" w:line="240" w:lineRule="auto"/>
      </w:pPr>
      <w:r>
        <w:rPr>
          <w:rFonts w:ascii="Calibri" w:eastAsia="Calibri" w:hAnsi="Calibri" w:cs="Calibri"/>
          <w:color w:val="000000"/>
          <w:lang w:val="en-US" w:eastAsia="en-US"/>
        </w:rPr>
        <w:t>[inaudible ] It's true.</w:t>
      </w:r>
    </w:p>
    <w:p w14:paraId="62DAC76F" w14:textId="77777777" w:rsidR="001E007D" w:rsidRDefault="00F10211">
      <w:pPr>
        <w:spacing w:after="0" w:line="240" w:lineRule="auto"/>
      </w:pPr>
      <w:r>
        <w:rPr>
          <w:rFonts w:ascii="Calibri" w:eastAsia="Calibri" w:hAnsi="Calibri" w:cs="Calibri"/>
          <w:color w:val="000000"/>
          <w:lang w:val="en-US" w:eastAsia="en-US"/>
        </w:rPr>
        <w:t>Speaker 2:</w:t>
      </w:r>
    </w:p>
    <w:p w14:paraId="7E21CD27" w14:textId="77777777" w:rsidR="001E007D" w:rsidRDefault="00F10211">
      <w:pPr>
        <w:spacing w:before="100" w:after="0" w:line="240" w:lineRule="auto"/>
      </w:pPr>
      <w:r>
        <w:rPr>
          <w:rFonts w:ascii="Calibri" w:eastAsia="Calibri" w:hAnsi="Calibri" w:cs="Calibri"/>
          <w:color w:val="000000"/>
          <w:lang w:val="en-US" w:eastAsia="en-US"/>
        </w:rPr>
        <w:t>Yeah. But in general-</w:t>
      </w:r>
    </w:p>
    <w:p w14:paraId="71C85D95" w14:textId="77777777" w:rsidR="001E007D" w:rsidRDefault="00F10211">
      <w:pPr>
        <w:spacing w:after="0" w:line="240" w:lineRule="auto"/>
      </w:pPr>
      <w:r>
        <w:rPr>
          <w:rFonts w:ascii="Calibri" w:eastAsia="Calibri" w:hAnsi="Calibri" w:cs="Calibri"/>
          <w:color w:val="000000"/>
          <w:lang w:val="en-US" w:eastAsia="en-US"/>
        </w:rPr>
        <w:t>Speaker 1:</w:t>
      </w:r>
    </w:p>
    <w:p w14:paraId="2EBB0641" w14:textId="77777777" w:rsidR="001E007D" w:rsidRDefault="00F10211">
      <w:pPr>
        <w:spacing w:before="100" w:after="0" w:line="240" w:lineRule="auto"/>
      </w:pPr>
      <w:r>
        <w:rPr>
          <w:rFonts w:ascii="Calibri" w:eastAsia="Calibri" w:hAnsi="Calibri" w:cs="Calibri"/>
          <w:color w:val="000000"/>
          <w:lang w:val="en-US" w:eastAsia="en-US"/>
        </w:rPr>
        <w:t>No pets, no parties, no buying things, have no friends, man. That's sad.</w:t>
      </w:r>
    </w:p>
    <w:p w14:paraId="57EBBF75" w14:textId="77777777" w:rsidR="001E007D" w:rsidRDefault="00F10211">
      <w:pPr>
        <w:spacing w:after="0" w:line="240" w:lineRule="auto"/>
      </w:pPr>
      <w:r>
        <w:rPr>
          <w:rFonts w:ascii="Calibri" w:eastAsia="Calibri" w:hAnsi="Calibri" w:cs="Calibri"/>
          <w:color w:val="000000"/>
          <w:lang w:val="en-US" w:eastAsia="en-US"/>
        </w:rPr>
        <w:t>Speaker 2:</w:t>
      </w:r>
    </w:p>
    <w:p w14:paraId="0A1CCF2A" w14:textId="77777777" w:rsidR="001E007D" w:rsidRDefault="00F10211">
      <w:pPr>
        <w:spacing w:before="100" w:after="0" w:line="240" w:lineRule="auto"/>
      </w:pPr>
      <w:r>
        <w:rPr>
          <w:rFonts w:ascii="Calibri" w:eastAsia="Calibri" w:hAnsi="Calibri" w:cs="Calibri"/>
          <w:color w:val="000000"/>
          <w:lang w:val="en-US" w:eastAsia="en-US"/>
        </w:rPr>
        <w:t xml:space="preserve">Okay. Okay. Fair enough. I guess closest one is maybe about those business emails, about asking things. </w:t>
      </w:r>
      <w:r>
        <w:rPr>
          <w:rFonts w:ascii="Calibri" w:eastAsia="Calibri" w:hAnsi="Calibri" w:cs="Calibri"/>
          <w:color w:val="000000"/>
          <w:lang w:val="en-US" w:eastAsia="en-US"/>
        </w:rPr>
        <w:t>Yeah. I'm looking through more responses.</w:t>
      </w:r>
    </w:p>
    <w:p w14:paraId="0E4421B4" w14:textId="77777777" w:rsidR="001E007D" w:rsidRDefault="00F10211">
      <w:pPr>
        <w:spacing w:before="100" w:after="0" w:line="240" w:lineRule="auto"/>
      </w:pPr>
      <w:r>
        <w:rPr>
          <w:rFonts w:ascii="Calibri" w:eastAsia="Calibri" w:hAnsi="Calibri" w:cs="Calibri"/>
          <w:color w:val="000000"/>
          <w:lang w:val="en-US" w:eastAsia="en-US"/>
        </w:rPr>
        <w:tab/>
        <w:t>So for example, when we were asking, please pick the option that most accurately describes your knowledge about the contents of this email. How are you rating on those replies there? How are you choosing the respo</w:t>
      </w:r>
      <w:r>
        <w:rPr>
          <w:rFonts w:ascii="Calibri" w:eastAsia="Calibri" w:hAnsi="Calibri" w:cs="Calibri"/>
          <w:color w:val="000000"/>
          <w:lang w:val="en-US" w:eastAsia="en-US"/>
        </w:rPr>
        <w:t>nse to that question?</w:t>
      </w:r>
    </w:p>
    <w:p w14:paraId="66CDA6A4" w14:textId="77777777" w:rsidR="001E007D" w:rsidRDefault="00F10211">
      <w:pPr>
        <w:spacing w:after="0" w:line="240" w:lineRule="auto"/>
      </w:pPr>
      <w:r>
        <w:rPr>
          <w:rFonts w:ascii="Calibri" w:eastAsia="Calibri" w:hAnsi="Calibri" w:cs="Calibri"/>
          <w:color w:val="000000"/>
          <w:lang w:val="en-US" w:eastAsia="en-US"/>
        </w:rPr>
        <w:t>Speaker 1:</w:t>
      </w:r>
    </w:p>
    <w:p w14:paraId="7A7EE0E1" w14:textId="77777777" w:rsidR="001E007D" w:rsidRDefault="00F10211">
      <w:pPr>
        <w:spacing w:before="100" w:after="0" w:line="240" w:lineRule="auto"/>
      </w:pPr>
      <w:r>
        <w:rPr>
          <w:rFonts w:ascii="Calibri" w:eastAsia="Calibri" w:hAnsi="Calibri" w:cs="Calibri"/>
          <w:color w:val="000000"/>
          <w:lang w:val="en-US" w:eastAsia="en-US"/>
        </w:rPr>
        <w:t>A lot of them I see, have I'm not sure, in it. So I'm not sure because there is a disclaimer that says it's generated by AI, but it's not robotics. So it, it sounds natural. So that's why, how confident are you in this field? In my mind, it was kind of hum</w:t>
      </w:r>
      <w:r>
        <w:rPr>
          <w:rFonts w:ascii="Calibri" w:eastAsia="Calibri" w:hAnsi="Calibri" w:cs="Calibri"/>
          <w:color w:val="000000"/>
          <w:lang w:val="en-US" w:eastAsia="en-US"/>
        </w:rPr>
        <w:t>an, but one thing I guess that felt a little bit weird, in the prep I think it's kind of convincing, but when they try to buy products... I think it was, I don't know if... it's not phony, but it's as if there is also a question, but hiding information. If</w:t>
      </w:r>
      <w:r>
        <w:rPr>
          <w:rFonts w:ascii="Calibri" w:eastAsia="Calibri" w:hAnsi="Calibri" w:cs="Calibri"/>
          <w:color w:val="000000"/>
          <w:lang w:val="en-US" w:eastAsia="en-US"/>
        </w:rPr>
        <w:t xml:space="preserve"> I remember correctly. It's as if they maybe know something about it. I don't know. Will people ask, do I need growing life sample for the tomatoes? Or do you guys have bulk price for the suppliers? Or can I get the quote on the CRISPR? I remember the exac</w:t>
      </w:r>
      <w:r>
        <w:rPr>
          <w:rFonts w:ascii="Calibri" w:eastAsia="Calibri" w:hAnsi="Calibri" w:cs="Calibri"/>
          <w:color w:val="000000"/>
          <w:lang w:val="en-US" w:eastAsia="en-US"/>
        </w:rPr>
        <w:t>t detail, but there was this one hobbyist that is trying to buy things.</w:t>
      </w:r>
    </w:p>
    <w:p w14:paraId="708608E1" w14:textId="77777777" w:rsidR="001E007D" w:rsidRDefault="00F10211">
      <w:pPr>
        <w:spacing w:after="0" w:line="240" w:lineRule="auto"/>
      </w:pPr>
      <w:r>
        <w:rPr>
          <w:rFonts w:ascii="Calibri" w:eastAsia="Calibri" w:hAnsi="Calibri" w:cs="Calibri"/>
          <w:color w:val="000000"/>
          <w:lang w:val="en-US" w:eastAsia="en-US"/>
        </w:rPr>
        <w:t>Speaker 2:</w:t>
      </w:r>
    </w:p>
    <w:p w14:paraId="610F845E" w14:textId="77777777" w:rsidR="001E007D" w:rsidRDefault="00F10211">
      <w:pPr>
        <w:spacing w:before="100" w:after="0" w:line="240" w:lineRule="auto"/>
      </w:pPr>
      <w:r>
        <w:rPr>
          <w:rFonts w:ascii="Calibri" w:eastAsia="Calibri" w:hAnsi="Calibri" w:cs="Calibri"/>
          <w:color w:val="000000"/>
          <w:lang w:val="en-US" w:eastAsia="en-US"/>
        </w:rPr>
        <w:t>The bio-hacker one, which was trying to add a</w:t>
      </w:r>
    </w:p>
    <w:p w14:paraId="2B55E1E4" w14:textId="77777777" w:rsidR="001E007D" w:rsidRDefault="00F10211">
      <w:pPr>
        <w:spacing w:after="0" w:line="240" w:lineRule="auto"/>
      </w:pPr>
      <w:r>
        <w:rPr>
          <w:rFonts w:ascii="Calibri" w:eastAsia="Calibri" w:hAnsi="Calibri" w:cs="Calibri"/>
          <w:color w:val="000000"/>
          <w:lang w:val="en-US" w:eastAsia="en-US"/>
        </w:rPr>
        <w:t>Speaker 1:</w:t>
      </w:r>
    </w:p>
    <w:p w14:paraId="18C7B635" w14:textId="77777777" w:rsidR="001E007D" w:rsidRDefault="00F10211">
      <w:pPr>
        <w:spacing w:before="100" w:after="0" w:line="240" w:lineRule="auto"/>
      </w:pPr>
      <w:r>
        <w:rPr>
          <w:rFonts w:ascii="Calibri" w:eastAsia="Calibri" w:hAnsi="Calibri" w:cs="Calibri"/>
          <w:color w:val="000000"/>
          <w:lang w:val="en-US" w:eastAsia="en-US"/>
        </w:rPr>
        <w:t>Yeah, yeah, yeah. The bio-hacker one. Yeah. That makes me kind of like, not sure about the content of the emails. Bu</w:t>
      </w:r>
      <w:r>
        <w:rPr>
          <w:rFonts w:ascii="Calibri" w:eastAsia="Calibri" w:hAnsi="Calibri" w:cs="Calibri"/>
          <w:color w:val="000000"/>
          <w:lang w:val="en-US" w:eastAsia="en-US"/>
        </w:rPr>
        <w:t>t it definitely doesn't fall to robotic sites though.</w:t>
      </w:r>
    </w:p>
    <w:p w14:paraId="40A5C294" w14:textId="77777777" w:rsidR="001E007D" w:rsidRDefault="00F10211">
      <w:pPr>
        <w:spacing w:after="0" w:line="240" w:lineRule="auto"/>
      </w:pPr>
      <w:r>
        <w:rPr>
          <w:rFonts w:ascii="Calibri" w:eastAsia="Calibri" w:hAnsi="Calibri" w:cs="Calibri"/>
          <w:color w:val="000000"/>
          <w:lang w:val="en-US" w:eastAsia="en-US"/>
        </w:rPr>
        <w:t>Speaker 2:</w:t>
      </w:r>
    </w:p>
    <w:p w14:paraId="322691DE" w14:textId="77777777" w:rsidR="001E007D" w:rsidRDefault="00F10211">
      <w:pPr>
        <w:spacing w:before="100" w:after="0" w:line="240" w:lineRule="auto"/>
      </w:pPr>
      <w:r>
        <w:rPr>
          <w:rFonts w:ascii="Calibri" w:eastAsia="Calibri" w:hAnsi="Calibri" w:cs="Calibri"/>
          <w:color w:val="000000"/>
          <w:lang w:val="en-US" w:eastAsia="en-US"/>
        </w:rPr>
        <w:lastRenderedPageBreak/>
        <w:t>Okay, so you're trying to tell-</w:t>
      </w:r>
    </w:p>
    <w:p w14:paraId="0CB6ACEC" w14:textId="77777777" w:rsidR="001E007D" w:rsidRDefault="00F10211">
      <w:pPr>
        <w:spacing w:after="0" w:line="240" w:lineRule="auto"/>
      </w:pPr>
      <w:r>
        <w:rPr>
          <w:rFonts w:ascii="Calibri" w:eastAsia="Calibri" w:hAnsi="Calibri" w:cs="Calibri"/>
          <w:color w:val="000000"/>
          <w:lang w:val="en-US" w:eastAsia="en-US"/>
        </w:rPr>
        <w:t>Speaker 1:</w:t>
      </w:r>
    </w:p>
    <w:p w14:paraId="571480D9" w14:textId="77777777" w:rsidR="001E007D" w:rsidRDefault="00F10211">
      <w:pPr>
        <w:spacing w:before="100" w:after="0" w:line="240" w:lineRule="auto"/>
      </w:pPr>
      <w:r>
        <w:rPr>
          <w:rFonts w:ascii="Calibri" w:eastAsia="Calibri" w:hAnsi="Calibri" w:cs="Calibri"/>
          <w:color w:val="000000"/>
          <w:lang w:val="en-US" w:eastAsia="en-US"/>
        </w:rPr>
        <w:t>I'm not totally sure what's happening in the email, but it kind of sounds like humans, I'm okay with it. [inaudible ] Yeah. So I'm doing what now?</w:t>
      </w:r>
    </w:p>
    <w:p w14:paraId="489FD7A1" w14:textId="77777777" w:rsidR="001E007D" w:rsidRDefault="00F10211">
      <w:pPr>
        <w:spacing w:after="0" w:line="240" w:lineRule="auto"/>
      </w:pPr>
      <w:r>
        <w:rPr>
          <w:rFonts w:ascii="Calibri" w:eastAsia="Calibri" w:hAnsi="Calibri" w:cs="Calibri"/>
          <w:color w:val="000000"/>
          <w:lang w:val="en-US" w:eastAsia="en-US"/>
        </w:rPr>
        <w:t>S</w:t>
      </w:r>
      <w:r>
        <w:rPr>
          <w:rFonts w:ascii="Calibri" w:eastAsia="Calibri" w:hAnsi="Calibri" w:cs="Calibri"/>
          <w:color w:val="000000"/>
          <w:lang w:val="en-US" w:eastAsia="en-US"/>
        </w:rPr>
        <w:t>peaker 2:</w:t>
      </w:r>
    </w:p>
    <w:p w14:paraId="37200A50" w14:textId="77777777" w:rsidR="001E007D" w:rsidRDefault="00F10211">
      <w:pPr>
        <w:spacing w:before="100" w:after="0" w:line="240" w:lineRule="auto"/>
      </w:pPr>
      <w:r>
        <w:rPr>
          <w:rFonts w:ascii="Calibri" w:eastAsia="Calibri" w:hAnsi="Calibri" w:cs="Calibri"/>
          <w:color w:val="000000"/>
          <w:lang w:val="en-US" w:eastAsia="en-US"/>
        </w:rPr>
        <w:t>No, I'm just asking. So what you're trying to say is, you're not totally sure about the contents of this email, but you're like, kind of sounds human, so I'm okay with it.</w:t>
      </w:r>
    </w:p>
    <w:p w14:paraId="63387C32" w14:textId="77777777" w:rsidR="001E007D" w:rsidRDefault="00F10211">
      <w:pPr>
        <w:spacing w:after="0" w:line="240" w:lineRule="auto"/>
      </w:pPr>
      <w:r>
        <w:rPr>
          <w:rFonts w:ascii="Calibri" w:eastAsia="Calibri" w:hAnsi="Calibri" w:cs="Calibri"/>
          <w:color w:val="000000"/>
          <w:lang w:val="en-US" w:eastAsia="en-US"/>
        </w:rPr>
        <w:t>Speaker 1:</w:t>
      </w:r>
    </w:p>
    <w:p w14:paraId="090181E7" w14:textId="77777777" w:rsidR="001E007D" w:rsidRDefault="00F10211">
      <w:pPr>
        <w:spacing w:before="100" w:after="0" w:line="240" w:lineRule="auto"/>
      </w:pPr>
      <w:r>
        <w:rPr>
          <w:rFonts w:ascii="Calibri" w:eastAsia="Calibri" w:hAnsi="Calibri" w:cs="Calibri"/>
          <w:color w:val="000000"/>
          <w:lang w:val="en-US" w:eastAsia="en-US"/>
        </w:rPr>
        <w:t>Yes. That's why it's like, I'm... I guess my question is, I'm n</w:t>
      </w:r>
      <w:r>
        <w:rPr>
          <w:rFonts w:ascii="Calibri" w:eastAsia="Calibri" w:hAnsi="Calibri" w:cs="Calibri"/>
          <w:color w:val="000000"/>
          <w:lang w:val="en-US" w:eastAsia="en-US"/>
        </w:rPr>
        <w:t>ot sure in an app. I don't think I have pick below, I'm not sure. I'm not curious when I was like, there is something phony, as I told you, but usually I think [inaudible ]</w:t>
      </w:r>
    </w:p>
    <w:p w14:paraId="19E13870" w14:textId="77777777" w:rsidR="001E007D" w:rsidRDefault="00F10211">
      <w:pPr>
        <w:spacing w:after="0" w:line="240" w:lineRule="auto"/>
      </w:pPr>
      <w:r>
        <w:rPr>
          <w:rFonts w:ascii="Calibri" w:eastAsia="Calibri" w:hAnsi="Calibri" w:cs="Calibri"/>
          <w:color w:val="000000"/>
          <w:lang w:val="en-US" w:eastAsia="en-US"/>
        </w:rPr>
        <w:t>Speaker 2:</w:t>
      </w:r>
    </w:p>
    <w:p w14:paraId="703ED908" w14:textId="77777777" w:rsidR="001E007D" w:rsidRDefault="00F10211">
      <w:pPr>
        <w:spacing w:before="100" w:after="0" w:line="240" w:lineRule="auto"/>
      </w:pPr>
      <w:r>
        <w:rPr>
          <w:rFonts w:ascii="Calibri" w:eastAsia="Calibri" w:hAnsi="Calibri" w:cs="Calibri"/>
          <w:color w:val="000000"/>
          <w:lang w:val="en-US" w:eastAsia="en-US"/>
        </w:rPr>
        <w:t>When there are any emails that stood out to you that you felt were reall</w:t>
      </w:r>
      <w:r>
        <w:rPr>
          <w:rFonts w:ascii="Calibri" w:eastAsia="Calibri" w:hAnsi="Calibri" w:cs="Calibri"/>
          <w:color w:val="000000"/>
          <w:lang w:val="en-US" w:eastAsia="en-US"/>
        </w:rPr>
        <w:t>y good or really bad?</w:t>
      </w:r>
    </w:p>
    <w:p w14:paraId="3618F886" w14:textId="77777777" w:rsidR="001E007D" w:rsidRDefault="00F10211">
      <w:pPr>
        <w:spacing w:after="0" w:line="240" w:lineRule="auto"/>
      </w:pPr>
      <w:r>
        <w:rPr>
          <w:rFonts w:ascii="Calibri" w:eastAsia="Calibri" w:hAnsi="Calibri" w:cs="Calibri"/>
          <w:color w:val="000000"/>
          <w:lang w:val="en-US" w:eastAsia="en-US"/>
        </w:rPr>
        <w:t>Speaker 1:</w:t>
      </w:r>
    </w:p>
    <w:p w14:paraId="770306D1" w14:textId="77777777" w:rsidR="001E007D" w:rsidRDefault="00F10211">
      <w:pPr>
        <w:spacing w:before="100" w:after="0" w:line="240" w:lineRule="auto"/>
      </w:pPr>
      <w:r>
        <w:rPr>
          <w:rFonts w:ascii="Calibri" w:eastAsia="Calibri" w:hAnsi="Calibri" w:cs="Calibri"/>
          <w:color w:val="000000"/>
          <w:lang w:val="en-US" w:eastAsia="en-US"/>
        </w:rPr>
        <w:t>I think the one that stood out is the paths one, which is really good. The paths, I forget which path, but paths talking about the docs, so good. The worst I get is the tomatoes one. Because if you want to grow potatoes, do</w:t>
      </w:r>
      <w:r>
        <w:rPr>
          <w:rFonts w:ascii="Calibri" w:eastAsia="Calibri" w:hAnsi="Calibri" w:cs="Calibri"/>
          <w:color w:val="000000"/>
          <w:lang w:val="en-US" w:eastAsia="en-US"/>
        </w:rPr>
        <w:t xml:space="preserve"> you really ask the seller about having the growing light, about having... So that was the worst one.</w:t>
      </w:r>
    </w:p>
    <w:p w14:paraId="4A296D78" w14:textId="77777777" w:rsidR="001E007D" w:rsidRDefault="00F10211">
      <w:pPr>
        <w:spacing w:after="0" w:line="240" w:lineRule="auto"/>
      </w:pPr>
      <w:r>
        <w:rPr>
          <w:rFonts w:ascii="Calibri" w:eastAsia="Calibri" w:hAnsi="Calibri" w:cs="Calibri"/>
          <w:color w:val="000000"/>
          <w:lang w:val="en-US" w:eastAsia="en-US"/>
        </w:rPr>
        <w:t>Speaker 2:</w:t>
      </w:r>
    </w:p>
    <w:p w14:paraId="32598403" w14:textId="77777777" w:rsidR="001E007D" w:rsidRDefault="00F10211">
      <w:pPr>
        <w:spacing w:before="100" w:after="0" w:line="240" w:lineRule="auto"/>
      </w:pPr>
      <w:r>
        <w:rPr>
          <w:rFonts w:ascii="Calibri" w:eastAsia="Calibri" w:hAnsi="Calibri" w:cs="Calibri"/>
          <w:color w:val="000000"/>
          <w:lang w:val="en-US" w:eastAsia="en-US"/>
        </w:rPr>
        <w:t>Who would you ask?</w:t>
      </w:r>
    </w:p>
    <w:p w14:paraId="2F2A44C0" w14:textId="77777777" w:rsidR="001E007D" w:rsidRDefault="00F10211">
      <w:pPr>
        <w:spacing w:after="0" w:line="240" w:lineRule="auto"/>
      </w:pPr>
      <w:r>
        <w:rPr>
          <w:rFonts w:ascii="Calibri" w:eastAsia="Calibri" w:hAnsi="Calibri" w:cs="Calibri"/>
          <w:color w:val="000000"/>
          <w:lang w:val="en-US" w:eastAsia="en-US"/>
        </w:rPr>
        <w:t>Speaker 1:</w:t>
      </w:r>
    </w:p>
    <w:p w14:paraId="039C558B" w14:textId="77777777" w:rsidR="001E007D" w:rsidRDefault="00F10211">
      <w:pPr>
        <w:spacing w:before="100" w:after="0" w:line="240" w:lineRule="auto"/>
      </w:pPr>
      <w:r>
        <w:rPr>
          <w:rFonts w:ascii="Calibri" w:eastAsia="Calibri" w:hAnsi="Calibri" w:cs="Calibri"/>
          <w:color w:val="000000"/>
          <w:lang w:val="en-US" w:eastAsia="en-US"/>
        </w:rPr>
        <w:t>Internet, of course. You want to grow tomatoes, right. And you want to buy supplies, ask internet.</w:t>
      </w:r>
    </w:p>
    <w:p w14:paraId="1F8A562B" w14:textId="77777777" w:rsidR="001E007D" w:rsidRDefault="00F10211">
      <w:pPr>
        <w:spacing w:after="0" w:line="240" w:lineRule="auto"/>
      </w:pPr>
      <w:r>
        <w:rPr>
          <w:rFonts w:ascii="Calibri" w:eastAsia="Calibri" w:hAnsi="Calibri" w:cs="Calibri"/>
          <w:color w:val="000000"/>
          <w:lang w:val="en-US" w:eastAsia="en-US"/>
        </w:rPr>
        <w:t>Speaker 2:</w:t>
      </w:r>
    </w:p>
    <w:p w14:paraId="19186A98" w14:textId="77777777" w:rsidR="001E007D" w:rsidRDefault="00F10211">
      <w:pPr>
        <w:spacing w:before="100" w:after="0" w:line="240" w:lineRule="auto"/>
      </w:pPr>
      <w:r>
        <w:rPr>
          <w:rFonts w:ascii="Calibri" w:eastAsia="Calibri" w:hAnsi="Calibri" w:cs="Calibri"/>
          <w:color w:val="000000"/>
          <w:lang w:val="en-US" w:eastAsia="en-US"/>
        </w:rPr>
        <w:t>Yea</w:t>
      </w:r>
      <w:r>
        <w:rPr>
          <w:rFonts w:ascii="Calibri" w:eastAsia="Calibri" w:hAnsi="Calibri" w:cs="Calibri"/>
          <w:color w:val="000000"/>
          <w:lang w:val="en-US" w:eastAsia="en-US"/>
        </w:rPr>
        <w:t>h, but that guy is trying to sell me the tomatoes. So it's his responsibility to tell me what's up with them.</w:t>
      </w:r>
    </w:p>
    <w:p w14:paraId="58BDFAD2" w14:textId="77777777" w:rsidR="001E007D" w:rsidRDefault="00F10211">
      <w:pPr>
        <w:spacing w:after="0" w:line="240" w:lineRule="auto"/>
      </w:pPr>
      <w:r>
        <w:rPr>
          <w:rFonts w:ascii="Calibri" w:eastAsia="Calibri" w:hAnsi="Calibri" w:cs="Calibri"/>
          <w:color w:val="000000"/>
          <w:lang w:val="en-US" w:eastAsia="en-US"/>
        </w:rPr>
        <w:t>Speaker 1:</w:t>
      </w:r>
    </w:p>
    <w:p w14:paraId="0B4C2D93" w14:textId="77777777" w:rsidR="001E007D" w:rsidRDefault="00F10211">
      <w:pPr>
        <w:spacing w:before="100" w:after="0" w:line="240" w:lineRule="auto"/>
      </w:pPr>
      <w:r>
        <w:rPr>
          <w:rFonts w:ascii="Calibri" w:eastAsia="Calibri" w:hAnsi="Calibri" w:cs="Calibri"/>
          <w:color w:val="000000"/>
          <w:lang w:val="en-US" w:eastAsia="en-US"/>
        </w:rPr>
        <w:t>Kind of true but, doesn't sound humans.</w:t>
      </w:r>
    </w:p>
    <w:p w14:paraId="047D075E" w14:textId="77777777" w:rsidR="001E007D" w:rsidRDefault="00F10211">
      <w:pPr>
        <w:spacing w:after="0" w:line="240" w:lineRule="auto"/>
      </w:pPr>
      <w:r>
        <w:rPr>
          <w:rFonts w:ascii="Calibri" w:eastAsia="Calibri" w:hAnsi="Calibri" w:cs="Calibri"/>
          <w:color w:val="000000"/>
          <w:lang w:val="en-US" w:eastAsia="en-US"/>
        </w:rPr>
        <w:t>Speaker 2:</w:t>
      </w:r>
    </w:p>
    <w:p w14:paraId="4B906602" w14:textId="77777777" w:rsidR="001E007D" w:rsidRDefault="00F10211">
      <w:pPr>
        <w:spacing w:before="100" w:after="0" w:line="240" w:lineRule="auto"/>
      </w:pPr>
      <w:r>
        <w:rPr>
          <w:rFonts w:ascii="Calibri" w:eastAsia="Calibri" w:hAnsi="Calibri" w:cs="Calibri"/>
          <w:color w:val="000000"/>
          <w:lang w:val="en-US" w:eastAsia="en-US"/>
        </w:rPr>
        <w:t>Okay. Okay, good. How would you describe the... Okay, so these are for the buying pr</w:t>
      </w:r>
      <w:r>
        <w:rPr>
          <w:rFonts w:ascii="Calibri" w:eastAsia="Calibri" w:hAnsi="Calibri" w:cs="Calibri"/>
          <w:color w:val="000000"/>
          <w:lang w:val="en-US" w:eastAsia="en-US"/>
        </w:rPr>
        <w:t>oduct stuff. I'm going to go to the next one, which is the... I guess you would have received at randomized, but the next one for me is the party questions. So the statements that we had, or the questions that we had was, do you think the sender is capable</w:t>
      </w:r>
      <w:r>
        <w:rPr>
          <w:rFonts w:ascii="Calibri" w:eastAsia="Calibri" w:hAnsi="Calibri" w:cs="Calibri"/>
          <w:color w:val="000000"/>
          <w:lang w:val="en-US" w:eastAsia="en-US"/>
        </w:rPr>
        <w:t xml:space="preserve"> of hosting this party? Do you believe that the sender will actually hold this party? Do you think the sender is hiding any information? So again, my question to you is same. Why did you choose the responses that you chose? And can you walk me through your</w:t>
      </w:r>
      <w:r>
        <w:rPr>
          <w:rFonts w:ascii="Calibri" w:eastAsia="Calibri" w:hAnsi="Calibri" w:cs="Calibri"/>
          <w:color w:val="000000"/>
          <w:lang w:val="en-US" w:eastAsia="en-US"/>
        </w:rPr>
        <w:t xml:space="preserve"> reasoning on that?</w:t>
      </w:r>
    </w:p>
    <w:p w14:paraId="7DA631CA" w14:textId="77777777" w:rsidR="001E007D" w:rsidRDefault="00F10211">
      <w:pPr>
        <w:spacing w:after="0" w:line="240" w:lineRule="auto"/>
      </w:pPr>
      <w:r>
        <w:rPr>
          <w:rFonts w:ascii="Calibri" w:eastAsia="Calibri" w:hAnsi="Calibri" w:cs="Calibri"/>
          <w:color w:val="000000"/>
          <w:lang w:val="en-US" w:eastAsia="en-US"/>
        </w:rPr>
        <w:t>Speaker 1:</w:t>
      </w:r>
    </w:p>
    <w:p w14:paraId="6BD11521" w14:textId="77777777" w:rsidR="001E007D" w:rsidRDefault="00F10211">
      <w:pPr>
        <w:spacing w:before="100" w:after="0" w:line="240" w:lineRule="auto"/>
      </w:pPr>
      <w:r>
        <w:rPr>
          <w:rFonts w:ascii="Calibri" w:eastAsia="Calibri" w:hAnsi="Calibri" w:cs="Calibri"/>
          <w:color w:val="000000"/>
          <w:lang w:val="en-US" w:eastAsia="en-US"/>
        </w:rPr>
        <w:t>Okay. So for the ability to host party, if they say they regularly serve, or they already have an advance schedule, then I say, it's mostly strong. If they say, hey, I'm inviting you this Saturday, it's lower. For the question about the capabilities, I gue</w:t>
      </w:r>
      <w:r>
        <w:rPr>
          <w:rFonts w:ascii="Calibri" w:eastAsia="Calibri" w:hAnsi="Calibri" w:cs="Calibri"/>
          <w:color w:val="000000"/>
          <w:lang w:val="en-US" w:eastAsia="en-US"/>
        </w:rPr>
        <w:t>ss it depends on how important is the events? So if the event is just friends coming over, I rated lower compared to say hey I have graduation party. Graduation party is important. I do think if the event is important, they're able to host those event, rig</w:t>
      </w:r>
      <w:r>
        <w:rPr>
          <w:rFonts w:ascii="Calibri" w:eastAsia="Calibri" w:hAnsi="Calibri" w:cs="Calibri"/>
          <w:color w:val="000000"/>
          <w:lang w:val="en-US" w:eastAsia="en-US"/>
        </w:rPr>
        <w:t xml:space="preserve">ht basis. The third one. Oh, sorry. The third one discussion about hiding any information. Yeah. That is, I'm not really sure. They have been fighting, but why did they hide information? Oh, there is one that I scored a bit lower when they ask don't bring </w:t>
      </w:r>
      <w:r>
        <w:rPr>
          <w:rFonts w:ascii="Calibri" w:eastAsia="Calibri" w:hAnsi="Calibri" w:cs="Calibri"/>
          <w:color w:val="000000"/>
          <w:lang w:val="en-US" w:eastAsia="en-US"/>
        </w:rPr>
        <w:t>gifts. Maybe it's a euphemism. Maybe I actually want the one that [inaudible ] to bring gifts. But even that, I don't think the inviter is hiding information. I was thinking maybe some forget to put places, because it's still not sure, it's still tentative</w:t>
      </w:r>
      <w:r>
        <w:rPr>
          <w:rFonts w:ascii="Calibri" w:eastAsia="Calibri" w:hAnsi="Calibri" w:cs="Calibri"/>
          <w:color w:val="000000"/>
          <w:lang w:val="en-US" w:eastAsia="en-US"/>
        </w:rPr>
        <w:t>, but I don't think that is hiding information as well. So I guess for those hiding information in parties, I usually say they don't hide.</w:t>
      </w:r>
    </w:p>
    <w:p w14:paraId="4F2491D7" w14:textId="77777777" w:rsidR="001E007D" w:rsidRDefault="00F10211">
      <w:pPr>
        <w:spacing w:after="0" w:line="240" w:lineRule="auto"/>
      </w:pPr>
      <w:r>
        <w:rPr>
          <w:rFonts w:ascii="Calibri" w:eastAsia="Calibri" w:hAnsi="Calibri" w:cs="Calibri"/>
          <w:color w:val="000000"/>
          <w:lang w:val="en-US" w:eastAsia="en-US"/>
        </w:rPr>
        <w:t>Speaker 2:</w:t>
      </w:r>
    </w:p>
    <w:p w14:paraId="48FBD2E0" w14:textId="77777777" w:rsidR="001E007D" w:rsidRDefault="00F10211">
      <w:pPr>
        <w:spacing w:before="100" w:after="0" w:line="240" w:lineRule="auto"/>
      </w:pPr>
      <w:r>
        <w:rPr>
          <w:rFonts w:ascii="Calibri" w:eastAsia="Calibri" w:hAnsi="Calibri" w:cs="Calibri"/>
          <w:color w:val="000000"/>
          <w:lang w:val="en-US" w:eastAsia="en-US"/>
        </w:rPr>
        <w:lastRenderedPageBreak/>
        <w:t>Yeah. Yeah. I see that your responses are really extreme on them. Strongly agree on both of them. And then</w:t>
      </w:r>
      <w:r>
        <w:rPr>
          <w:rFonts w:ascii="Calibri" w:eastAsia="Calibri" w:hAnsi="Calibri" w:cs="Calibri"/>
          <w:color w:val="000000"/>
          <w:lang w:val="en-US" w:eastAsia="en-US"/>
        </w:rPr>
        <w:t xml:space="preserve"> hiding is strongly disagree for most of them. All of them actually. Except for one. Okay.</w:t>
      </w:r>
    </w:p>
    <w:p w14:paraId="7FD5B92F" w14:textId="77777777" w:rsidR="001E007D" w:rsidRDefault="00F10211">
      <w:pPr>
        <w:spacing w:before="100" w:after="0" w:line="240" w:lineRule="auto"/>
      </w:pPr>
      <w:r>
        <w:rPr>
          <w:rFonts w:ascii="Calibri" w:eastAsia="Calibri" w:hAnsi="Calibri" w:cs="Calibri"/>
          <w:color w:val="000000"/>
          <w:lang w:val="en-US" w:eastAsia="en-US"/>
        </w:rPr>
        <w:tab/>
        <w:t>Okay. The last set of last set of questions was about the loss of that. And there, the question was, do you think the sender is capable? No, no. Where is it? Do you</w:t>
      </w:r>
      <w:r>
        <w:rPr>
          <w:rFonts w:ascii="Calibri" w:eastAsia="Calibri" w:hAnsi="Calibri" w:cs="Calibri"/>
          <w:color w:val="000000"/>
          <w:lang w:val="en-US" w:eastAsia="en-US"/>
        </w:rPr>
        <w:t xml:space="preserve"> believe that the sender actually understands the loss of their friend? Do you believe that the sender is actually concerned for their friend? And do you think the sender actually believed in what they said? So how did you go about answering those response</w:t>
      </w:r>
      <w:r>
        <w:rPr>
          <w:rFonts w:ascii="Calibri" w:eastAsia="Calibri" w:hAnsi="Calibri" w:cs="Calibri"/>
          <w:color w:val="000000"/>
          <w:lang w:val="en-US" w:eastAsia="en-US"/>
        </w:rPr>
        <w:t>s?</w:t>
      </w:r>
    </w:p>
    <w:p w14:paraId="452E29CC" w14:textId="77777777" w:rsidR="001E007D" w:rsidRDefault="00F10211">
      <w:pPr>
        <w:spacing w:after="0" w:line="240" w:lineRule="auto"/>
      </w:pPr>
      <w:r>
        <w:rPr>
          <w:rFonts w:ascii="Calibri" w:eastAsia="Calibri" w:hAnsi="Calibri" w:cs="Calibri"/>
          <w:color w:val="000000"/>
          <w:lang w:val="en-US" w:eastAsia="en-US"/>
        </w:rPr>
        <w:t>Speaker 1:</w:t>
      </w:r>
    </w:p>
    <w:p w14:paraId="17065C57" w14:textId="77777777" w:rsidR="001E007D" w:rsidRDefault="00F10211">
      <w:pPr>
        <w:spacing w:before="100" w:after="0" w:line="240" w:lineRule="auto"/>
      </w:pPr>
      <w:r>
        <w:rPr>
          <w:rFonts w:ascii="Calibri" w:eastAsia="Calibri" w:hAnsi="Calibri" w:cs="Calibri"/>
          <w:color w:val="000000"/>
          <w:lang w:val="en-US" w:eastAsia="en-US"/>
        </w:rPr>
        <w:t>Yes, I do think it's really good. I'm repeating myself. But do you think they really care about when they start sharing stories? Hey, I have these photos or I have this interaction in what bar? So on, so forth. That's how I answered about the</w:t>
      </w:r>
      <w:r>
        <w:rPr>
          <w:rFonts w:ascii="Calibri" w:eastAsia="Calibri" w:hAnsi="Calibri" w:cs="Calibri"/>
          <w:color w:val="000000"/>
          <w:lang w:val="en-US" w:eastAsia="en-US"/>
        </w:rPr>
        <w:t xml:space="preserve"> friends. Second one is how impacted they-</w:t>
      </w:r>
    </w:p>
    <w:p w14:paraId="6A11384A" w14:textId="77777777" w:rsidR="001E007D" w:rsidRDefault="00F10211">
      <w:pPr>
        <w:spacing w:after="0" w:line="240" w:lineRule="auto"/>
      </w:pPr>
      <w:r>
        <w:rPr>
          <w:rFonts w:ascii="Calibri" w:eastAsia="Calibri" w:hAnsi="Calibri" w:cs="Calibri"/>
          <w:color w:val="000000"/>
          <w:lang w:val="en-US" w:eastAsia="en-US"/>
        </w:rPr>
        <w:t>Speaker 2:</w:t>
      </w:r>
    </w:p>
    <w:p w14:paraId="31A9620C" w14:textId="77777777" w:rsidR="001E007D" w:rsidRDefault="00F10211">
      <w:pPr>
        <w:spacing w:before="100" w:after="0" w:line="240" w:lineRule="auto"/>
      </w:pPr>
      <w:r>
        <w:rPr>
          <w:rFonts w:ascii="Calibri" w:eastAsia="Calibri" w:hAnsi="Calibri" w:cs="Calibri"/>
          <w:color w:val="000000"/>
          <w:lang w:val="en-US" w:eastAsia="en-US"/>
        </w:rPr>
        <w:t>The first one was, do actually.. Do you believe that the sender actually understands? Second one is do you believe the sender is actually concerned for their friend?</w:t>
      </w:r>
    </w:p>
    <w:p w14:paraId="4A23472B" w14:textId="77777777" w:rsidR="001E007D" w:rsidRDefault="00F10211">
      <w:pPr>
        <w:spacing w:after="0" w:line="240" w:lineRule="auto"/>
      </w:pPr>
      <w:r>
        <w:rPr>
          <w:rFonts w:ascii="Calibri" w:eastAsia="Calibri" w:hAnsi="Calibri" w:cs="Calibri"/>
          <w:color w:val="000000"/>
          <w:lang w:val="en-US" w:eastAsia="en-US"/>
        </w:rPr>
        <w:t>Speaker 1:</w:t>
      </w:r>
    </w:p>
    <w:p w14:paraId="466E0A2C" w14:textId="77777777" w:rsidR="001E007D" w:rsidRDefault="00F10211">
      <w:pPr>
        <w:spacing w:before="100" w:after="0" w:line="240" w:lineRule="auto"/>
      </w:pPr>
      <w:r>
        <w:rPr>
          <w:rFonts w:ascii="Calibri" w:eastAsia="Calibri" w:hAnsi="Calibri" w:cs="Calibri"/>
          <w:color w:val="000000"/>
          <w:lang w:val="en-US" w:eastAsia="en-US"/>
        </w:rPr>
        <w:t>So the first one, do you think they understand</w:t>
      </w:r>
    </w:p>
    <w:p w14:paraId="068913C1" w14:textId="77777777" w:rsidR="001E007D" w:rsidRDefault="00F10211">
      <w:pPr>
        <w:spacing w:after="0" w:line="240" w:lineRule="auto"/>
      </w:pPr>
      <w:r>
        <w:rPr>
          <w:rFonts w:ascii="Calibri" w:eastAsia="Calibri" w:hAnsi="Calibri" w:cs="Calibri"/>
          <w:color w:val="000000"/>
          <w:lang w:val="en-US" w:eastAsia="en-US"/>
        </w:rPr>
        <w:t>Speaker 2:</w:t>
      </w:r>
    </w:p>
    <w:p w14:paraId="53C77774" w14:textId="77777777" w:rsidR="001E007D" w:rsidRDefault="00F10211">
      <w:pPr>
        <w:spacing w:before="100" w:after="0" w:line="240" w:lineRule="auto"/>
      </w:pPr>
      <w:r>
        <w:rPr>
          <w:rFonts w:ascii="Calibri" w:eastAsia="Calibri" w:hAnsi="Calibri" w:cs="Calibri"/>
          <w:color w:val="000000"/>
          <w:lang w:val="en-US" w:eastAsia="en-US"/>
        </w:rPr>
        <w:t>The loss of their friends? Yeah.</w:t>
      </w:r>
    </w:p>
    <w:p w14:paraId="263E7AA7" w14:textId="77777777" w:rsidR="001E007D" w:rsidRDefault="00F10211">
      <w:pPr>
        <w:spacing w:after="0" w:line="240" w:lineRule="auto"/>
      </w:pPr>
      <w:r>
        <w:rPr>
          <w:rFonts w:ascii="Calibri" w:eastAsia="Calibri" w:hAnsi="Calibri" w:cs="Calibri"/>
          <w:color w:val="000000"/>
          <w:lang w:val="en-US" w:eastAsia="en-US"/>
        </w:rPr>
        <w:t>Speaker 1:</w:t>
      </w:r>
    </w:p>
    <w:p w14:paraId="45F42685" w14:textId="77777777" w:rsidR="001E007D" w:rsidRDefault="00F10211">
      <w:pPr>
        <w:spacing w:before="100" w:after="0" w:line="240" w:lineRule="auto"/>
      </w:pPr>
      <w:r>
        <w:rPr>
          <w:rFonts w:ascii="Calibri" w:eastAsia="Calibri" w:hAnsi="Calibri" w:cs="Calibri"/>
          <w:color w:val="000000"/>
          <w:lang w:val="en-US" w:eastAsia="en-US"/>
        </w:rPr>
        <w:t xml:space="preserve">I think the email sounds like they understand, because there is names, there is a location, there is also like, hey, I think life is... Some kind of life </w:t>
      </w:r>
      <w:r>
        <w:rPr>
          <w:rFonts w:ascii="Calibri" w:eastAsia="Calibri" w:hAnsi="Calibri" w:cs="Calibri"/>
          <w:color w:val="000000"/>
          <w:lang w:val="en-US" w:eastAsia="en-US"/>
        </w:rPr>
        <w:t>goals. And then usually they say something like call me or, I'm here for you. Which is I think make it looks like the AI actually understands, again, my prompt is advanced AI. And the third question is-</w:t>
      </w:r>
    </w:p>
    <w:p w14:paraId="42768B97" w14:textId="77777777" w:rsidR="001E007D" w:rsidRDefault="00F10211">
      <w:pPr>
        <w:spacing w:after="0" w:line="240" w:lineRule="auto"/>
      </w:pPr>
      <w:r>
        <w:rPr>
          <w:rFonts w:ascii="Calibri" w:eastAsia="Calibri" w:hAnsi="Calibri" w:cs="Calibri"/>
          <w:color w:val="000000"/>
          <w:lang w:val="en-US" w:eastAsia="en-US"/>
        </w:rPr>
        <w:t>Speaker 2:</w:t>
      </w:r>
    </w:p>
    <w:p w14:paraId="58D60070" w14:textId="77777777" w:rsidR="001E007D" w:rsidRDefault="00F10211">
      <w:pPr>
        <w:spacing w:before="100" w:after="0" w:line="240" w:lineRule="auto"/>
      </w:pPr>
      <w:r>
        <w:rPr>
          <w:rFonts w:ascii="Calibri" w:eastAsia="Calibri" w:hAnsi="Calibri" w:cs="Calibri"/>
          <w:color w:val="000000"/>
          <w:lang w:val="en-US" w:eastAsia="en-US"/>
        </w:rPr>
        <w:t xml:space="preserve">But like the standard is kind of, yeah... </w:t>
      </w:r>
      <w:r>
        <w:rPr>
          <w:rFonts w:ascii="Calibri" w:eastAsia="Calibri" w:hAnsi="Calibri" w:cs="Calibri"/>
          <w:color w:val="000000"/>
          <w:lang w:val="en-US" w:eastAsia="en-US"/>
        </w:rPr>
        <w:t>It's kind of a mix of both, right. Sender is saying that AI go write an email for you, but you were just receiving that email, so you were like, yeah...</w:t>
      </w:r>
    </w:p>
    <w:p w14:paraId="24DBA7B3" w14:textId="77777777" w:rsidR="001E007D" w:rsidRDefault="00F10211">
      <w:pPr>
        <w:spacing w:after="0" w:line="240" w:lineRule="auto"/>
      </w:pPr>
      <w:r>
        <w:rPr>
          <w:rFonts w:ascii="Calibri" w:eastAsia="Calibri" w:hAnsi="Calibri" w:cs="Calibri"/>
          <w:color w:val="000000"/>
          <w:lang w:val="en-US" w:eastAsia="en-US"/>
        </w:rPr>
        <w:t>Speaker 1:</w:t>
      </w:r>
    </w:p>
    <w:p w14:paraId="19BD3DCB" w14:textId="77777777" w:rsidR="001E007D" w:rsidRDefault="00F10211">
      <w:pPr>
        <w:spacing w:before="100" w:after="0" w:line="240" w:lineRule="auto"/>
      </w:pPr>
      <w:r>
        <w:rPr>
          <w:rFonts w:ascii="Calibri" w:eastAsia="Calibri" w:hAnsi="Calibri" w:cs="Calibri"/>
          <w:color w:val="000000"/>
          <w:lang w:val="en-US" w:eastAsia="en-US"/>
        </w:rPr>
        <w:t>No, no. Understand, or care, or empathize. What is the last-</w:t>
      </w:r>
    </w:p>
    <w:p w14:paraId="0BF85E54" w14:textId="77777777" w:rsidR="001E007D" w:rsidRDefault="00F10211">
      <w:pPr>
        <w:spacing w:after="0" w:line="240" w:lineRule="auto"/>
      </w:pPr>
      <w:r>
        <w:rPr>
          <w:rFonts w:ascii="Calibri" w:eastAsia="Calibri" w:hAnsi="Calibri" w:cs="Calibri"/>
          <w:color w:val="000000"/>
          <w:lang w:val="en-US" w:eastAsia="en-US"/>
        </w:rPr>
        <w:t>Speaker 2:</w:t>
      </w:r>
    </w:p>
    <w:p w14:paraId="52477E3A" w14:textId="77777777" w:rsidR="001E007D" w:rsidRDefault="00F10211">
      <w:pPr>
        <w:spacing w:before="100" w:after="0" w:line="240" w:lineRule="auto"/>
      </w:pPr>
      <w:r>
        <w:rPr>
          <w:rFonts w:ascii="Calibri" w:eastAsia="Calibri" w:hAnsi="Calibri" w:cs="Calibri"/>
          <w:color w:val="000000"/>
          <w:lang w:val="en-US" w:eastAsia="en-US"/>
        </w:rPr>
        <w:t xml:space="preserve">The last one is, do </w:t>
      </w:r>
      <w:r>
        <w:rPr>
          <w:rFonts w:ascii="Calibri" w:eastAsia="Calibri" w:hAnsi="Calibri" w:cs="Calibri"/>
          <w:color w:val="000000"/>
          <w:lang w:val="en-US" w:eastAsia="en-US"/>
        </w:rPr>
        <w:t>you think the sender actually believed in what they said?</w:t>
      </w:r>
    </w:p>
    <w:p w14:paraId="1BC25C60" w14:textId="77777777" w:rsidR="001E007D" w:rsidRDefault="00F10211">
      <w:pPr>
        <w:spacing w:after="0" w:line="240" w:lineRule="auto"/>
      </w:pPr>
      <w:r>
        <w:rPr>
          <w:rFonts w:ascii="Calibri" w:eastAsia="Calibri" w:hAnsi="Calibri" w:cs="Calibri"/>
          <w:color w:val="000000"/>
          <w:lang w:val="en-US" w:eastAsia="en-US"/>
        </w:rPr>
        <w:t>Speaker 1:</w:t>
      </w:r>
    </w:p>
    <w:p w14:paraId="0A5E9888" w14:textId="77777777" w:rsidR="001E007D" w:rsidRDefault="00F10211">
      <w:pPr>
        <w:spacing w:before="100" w:after="0" w:line="240" w:lineRule="auto"/>
      </w:pPr>
      <w:r>
        <w:rPr>
          <w:rFonts w:ascii="Calibri" w:eastAsia="Calibri" w:hAnsi="Calibri" w:cs="Calibri"/>
          <w:color w:val="000000"/>
          <w:lang w:val="en-US" w:eastAsia="en-US"/>
        </w:rPr>
        <w:t>Believe in what they say. Oh that as a bit hard, I guess so, I guess so.</w:t>
      </w:r>
    </w:p>
    <w:p w14:paraId="6A0E6216" w14:textId="77777777" w:rsidR="001E007D" w:rsidRDefault="00F10211">
      <w:pPr>
        <w:spacing w:after="0" w:line="240" w:lineRule="auto"/>
      </w:pPr>
      <w:r>
        <w:rPr>
          <w:rFonts w:ascii="Calibri" w:eastAsia="Calibri" w:hAnsi="Calibri" w:cs="Calibri"/>
          <w:color w:val="000000"/>
          <w:lang w:val="en-US" w:eastAsia="en-US"/>
        </w:rPr>
        <w:t>Speaker 2:</w:t>
      </w:r>
    </w:p>
    <w:p w14:paraId="44D5C72D" w14:textId="77777777" w:rsidR="001E007D" w:rsidRDefault="00F10211">
      <w:pPr>
        <w:spacing w:before="100" w:after="0" w:line="240" w:lineRule="auto"/>
      </w:pPr>
      <w:r>
        <w:rPr>
          <w:rFonts w:ascii="Calibri" w:eastAsia="Calibri" w:hAnsi="Calibri" w:cs="Calibri"/>
          <w:color w:val="000000"/>
          <w:lang w:val="en-US" w:eastAsia="en-US"/>
        </w:rPr>
        <w:t>[crosstalk ] Was it more gut feeling, on that?</w:t>
      </w:r>
    </w:p>
    <w:p w14:paraId="5846D360" w14:textId="77777777" w:rsidR="001E007D" w:rsidRDefault="00F10211">
      <w:pPr>
        <w:spacing w:after="0" w:line="240" w:lineRule="auto"/>
      </w:pPr>
      <w:r>
        <w:rPr>
          <w:rFonts w:ascii="Calibri" w:eastAsia="Calibri" w:hAnsi="Calibri" w:cs="Calibri"/>
          <w:color w:val="000000"/>
          <w:lang w:val="en-US" w:eastAsia="en-US"/>
        </w:rPr>
        <w:t>Speaker 1:</w:t>
      </w:r>
    </w:p>
    <w:p w14:paraId="3027F566" w14:textId="77777777" w:rsidR="001E007D" w:rsidRDefault="00F10211">
      <w:pPr>
        <w:spacing w:before="100" w:after="0" w:line="240" w:lineRule="auto"/>
      </w:pPr>
      <w:r>
        <w:rPr>
          <w:rFonts w:ascii="Calibri" w:eastAsia="Calibri" w:hAnsi="Calibri" w:cs="Calibri"/>
          <w:color w:val="000000"/>
          <w:lang w:val="en-US" w:eastAsia="en-US"/>
        </w:rPr>
        <w:t>Yeah. I rely more on gut-feeling on that. I d</w:t>
      </w:r>
      <w:r>
        <w:rPr>
          <w:rFonts w:ascii="Calibri" w:eastAsia="Calibri" w:hAnsi="Calibri" w:cs="Calibri"/>
          <w:color w:val="000000"/>
          <w:lang w:val="en-US" w:eastAsia="en-US"/>
        </w:rPr>
        <w:t>o think, I tend to believe, that they mean what they say.</w:t>
      </w:r>
    </w:p>
    <w:p w14:paraId="07FE16A3" w14:textId="77777777" w:rsidR="001E007D" w:rsidRDefault="00F10211">
      <w:pPr>
        <w:spacing w:after="0" w:line="240" w:lineRule="auto"/>
      </w:pPr>
      <w:r>
        <w:rPr>
          <w:rFonts w:ascii="Calibri" w:eastAsia="Calibri" w:hAnsi="Calibri" w:cs="Calibri"/>
          <w:color w:val="000000"/>
          <w:lang w:val="en-US" w:eastAsia="en-US"/>
        </w:rPr>
        <w:t>Speaker 2:</w:t>
      </w:r>
    </w:p>
    <w:p w14:paraId="39B710C1" w14:textId="77777777" w:rsidR="001E007D" w:rsidRDefault="00F10211">
      <w:pPr>
        <w:spacing w:before="100" w:after="0" w:line="240" w:lineRule="auto"/>
      </w:pPr>
      <w:r>
        <w:rPr>
          <w:rFonts w:ascii="Calibri" w:eastAsia="Calibri" w:hAnsi="Calibri" w:cs="Calibri"/>
          <w:color w:val="000000"/>
          <w:lang w:val="en-US" w:eastAsia="en-US"/>
        </w:rPr>
        <w:t>Yeah. I think that was one of the questions we had at the very end, right? Where we were asking, are you generally trusting of people or not? Well actually you actually said neither agree nor disagree on that.</w:t>
      </w:r>
    </w:p>
    <w:p w14:paraId="3F0A9607" w14:textId="77777777" w:rsidR="001E007D" w:rsidRDefault="00F10211">
      <w:pPr>
        <w:spacing w:after="0" w:line="240" w:lineRule="auto"/>
      </w:pPr>
      <w:r>
        <w:rPr>
          <w:rFonts w:ascii="Calibri" w:eastAsia="Calibri" w:hAnsi="Calibri" w:cs="Calibri"/>
          <w:color w:val="000000"/>
          <w:lang w:val="en-US" w:eastAsia="en-US"/>
        </w:rPr>
        <w:t>Speaker 1:</w:t>
      </w:r>
    </w:p>
    <w:p w14:paraId="142A6330" w14:textId="77777777" w:rsidR="001E007D" w:rsidRDefault="00F10211">
      <w:pPr>
        <w:spacing w:before="100" w:after="0" w:line="240" w:lineRule="auto"/>
      </w:pPr>
      <w:r>
        <w:rPr>
          <w:rFonts w:ascii="Calibri" w:eastAsia="Calibri" w:hAnsi="Calibri" w:cs="Calibri"/>
          <w:color w:val="000000"/>
          <w:lang w:val="en-US" w:eastAsia="en-US"/>
        </w:rPr>
        <w:t xml:space="preserve">Yeah. Mostly just because there is </w:t>
      </w:r>
      <w:r>
        <w:rPr>
          <w:rFonts w:ascii="Calibri" w:eastAsia="Calibri" w:hAnsi="Calibri" w:cs="Calibri"/>
          <w:color w:val="000000"/>
          <w:lang w:val="en-US" w:eastAsia="en-US"/>
        </w:rPr>
        <w:t>this, I'm not really sure, I'm not really sure.</w:t>
      </w:r>
    </w:p>
    <w:p w14:paraId="392BD758" w14:textId="77777777" w:rsidR="001E007D" w:rsidRDefault="00F10211">
      <w:pPr>
        <w:spacing w:after="0" w:line="240" w:lineRule="auto"/>
      </w:pPr>
      <w:r>
        <w:rPr>
          <w:rFonts w:ascii="Calibri" w:eastAsia="Calibri" w:hAnsi="Calibri" w:cs="Calibri"/>
          <w:color w:val="000000"/>
          <w:lang w:val="en-US" w:eastAsia="en-US"/>
        </w:rPr>
        <w:t>Speaker 2:</w:t>
      </w:r>
    </w:p>
    <w:p w14:paraId="61F11991" w14:textId="77777777" w:rsidR="001E007D" w:rsidRDefault="00F10211">
      <w:pPr>
        <w:spacing w:before="100" w:after="0" w:line="240" w:lineRule="auto"/>
      </w:pPr>
      <w:r>
        <w:rPr>
          <w:rFonts w:ascii="Calibri" w:eastAsia="Calibri" w:hAnsi="Calibri" w:cs="Calibri"/>
          <w:color w:val="000000"/>
          <w:lang w:val="en-US" w:eastAsia="en-US"/>
        </w:rPr>
        <w:t>Okay, but for these emails you were like, yeah, they are kind of-</w:t>
      </w:r>
    </w:p>
    <w:p w14:paraId="796EBE44" w14:textId="77777777" w:rsidR="001E007D" w:rsidRDefault="00F10211">
      <w:pPr>
        <w:spacing w:after="0" w:line="240" w:lineRule="auto"/>
      </w:pPr>
      <w:r>
        <w:rPr>
          <w:rFonts w:ascii="Calibri" w:eastAsia="Calibri" w:hAnsi="Calibri" w:cs="Calibri"/>
          <w:color w:val="000000"/>
          <w:lang w:val="en-US" w:eastAsia="en-US"/>
        </w:rPr>
        <w:t>Speaker 1:</w:t>
      </w:r>
    </w:p>
    <w:p w14:paraId="28863ACE" w14:textId="77777777" w:rsidR="001E007D" w:rsidRDefault="00F10211">
      <w:pPr>
        <w:spacing w:before="100" w:after="0" w:line="240" w:lineRule="auto"/>
      </w:pPr>
      <w:r>
        <w:rPr>
          <w:rFonts w:ascii="Calibri" w:eastAsia="Calibri" w:hAnsi="Calibri" w:cs="Calibri"/>
          <w:color w:val="000000"/>
          <w:lang w:val="en-US" w:eastAsia="en-US"/>
        </w:rPr>
        <w:t>No but they are good. They're good. I mean, in the sense that as if they, the [inaudible ], that AI doesn't exist, the p</w:t>
      </w:r>
      <w:r>
        <w:rPr>
          <w:rFonts w:ascii="Calibri" w:eastAsia="Calibri" w:hAnsi="Calibri" w:cs="Calibri"/>
          <w:color w:val="000000"/>
          <w:lang w:val="en-US" w:eastAsia="en-US"/>
        </w:rPr>
        <w:t xml:space="preserve">ath doesn't exist. The AI can't kind of imagine what if, it panics... That's why the </w:t>
      </w:r>
      <w:r>
        <w:rPr>
          <w:rFonts w:ascii="Calibri" w:eastAsia="Calibri" w:hAnsi="Calibri" w:cs="Calibri"/>
          <w:color w:val="000000"/>
          <w:lang w:val="en-US" w:eastAsia="en-US"/>
        </w:rPr>
        <w:lastRenderedPageBreak/>
        <w:t>other two, I guess, is stronger, but on the last part. It's I guess, I don't really know, whether they believe it or not.</w:t>
      </w:r>
    </w:p>
    <w:p w14:paraId="408AAD4E" w14:textId="77777777" w:rsidR="001E007D" w:rsidRDefault="00F10211">
      <w:pPr>
        <w:spacing w:after="0" w:line="240" w:lineRule="auto"/>
      </w:pPr>
      <w:r>
        <w:rPr>
          <w:rFonts w:ascii="Calibri" w:eastAsia="Calibri" w:hAnsi="Calibri" w:cs="Calibri"/>
          <w:color w:val="000000"/>
          <w:lang w:val="en-US" w:eastAsia="en-US"/>
        </w:rPr>
        <w:t>Speaker 2:</w:t>
      </w:r>
    </w:p>
    <w:p w14:paraId="23275338" w14:textId="77777777" w:rsidR="001E007D" w:rsidRDefault="00F10211">
      <w:pPr>
        <w:spacing w:before="100" w:after="0" w:line="240" w:lineRule="auto"/>
      </w:pPr>
      <w:r>
        <w:rPr>
          <w:rFonts w:ascii="Calibri" w:eastAsia="Calibri" w:hAnsi="Calibri" w:cs="Calibri"/>
          <w:color w:val="000000"/>
          <w:lang w:val="en-US" w:eastAsia="en-US"/>
        </w:rPr>
        <w:t>Okay. You're leaning too, I guess from</w:t>
      </w:r>
      <w:r>
        <w:rPr>
          <w:rFonts w:ascii="Calibri" w:eastAsia="Calibri" w:hAnsi="Calibri" w:cs="Calibri"/>
          <w:color w:val="000000"/>
          <w:lang w:val="en-US" w:eastAsia="en-US"/>
        </w:rPr>
        <w:t xml:space="preserve"> your responses, I see that you were leading to somewhat agree or strongly agree on these responses. Do you think the senders actually believed in what they said?</w:t>
      </w:r>
    </w:p>
    <w:p w14:paraId="36B04291" w14:textId="77777777" w:rsidR="001E007D" w:rsidRDefault="00F10211">
      <w:pPr>
        <w:spacing w:after="0" w:line="240" w:lineRule="auto"/>
      </w:pPr>
      <w:r>
        <w:rPr>
          <w:rFonts w:ascii="Calibri" w:eastAsia="Calibri" w:hAnsi="Calibri" w:cs="Calibri"/>
          <w:color w:val="000000"/>
          <w:lang w:val="en-US" w:eastAsia="en-US"/>
        </w:rPr>
        <w:t>Speaker 1:</w:t>
      </w:r>
    </w:p>
    <w:p w14:paraId="22F6897F" w14:textId="77777777" w:rsidR="001E007D" w:rsidRDefault="00F10211">
      <w:pPr>
        <w:spacing w:before="100" w:after="0" w:line="240" w:lineRule="auto"/>
      </w:pPr>
      <w:r>
        <w:rPr>
          <w:rFonts w:ascii="Calibri" w:eastAsia="Calibri" w:hAnsi="Calibri" w:cs="Calibri"/>
          <w:color w:val="000000"/>
          <w:lang w:val="en-US" w:eastAsia="en-US"/>
        </w:rPr>
        <w:t>Yep. Oh, maybe there's some that I think, I don't agree that they believe it. I fo</w:t>
      </w:r>
      <w:r>
        <w:rPr>
          <w:rFonts w:ascii="Calibri" w:eastAsia="Calibri" w:hAnsi="Calibri" w:cs="Calibri"/>
          <w:color w:val="000000"/>
          <w:lang w:val="en-US" w:eastAsia="en-US"/>
        </w:rPr>
        <w:t>rget the emails already. In less than 30 minutes.</w:t>
      </w:r>
    </w:p>
    <w:p w14:paraId="6705984A" w14:textId="77777777" w:rsidR="001E007D" w:rsidRDefault="00F10211">
      <w:pPr>
        <w:spacing w:after="0" w:line="240" w:lineRule="auto"/>
      </w:pPr>
      <w:r>
        <w:rPr>
          <w:rFonts w:ascii="Calibri" w:eastAsia="Calibri" w:hAnsi="Calibri" w:cs="Calibri"/>
          <w:color w:val="000000"/>
          <w:lang w:val="en-US" w:eastAsia="en-US"/>
        </w:rPr>
        <w:t>Speaker 2:</w:t>
      </w:r>
    </w:p>
    <w:p w14:paraId="5CB02FD7" w14:textId="77777777" w:rsidR="001E007D" w:rsidRDefault="00F10211">
      <w:pPr>
        <w:spacing w:before="100" w:after="0" w:line="240" w:lineRule="auto"/>
      </w:pPr>
      <w:r>
        <w:rPr>
          <w:rFonts w:ascii="Calibri" w:eastAsia="Calibri" w:hAnsi="Calibri" w:cs="Calibri"/>
          <w:color w:val="000000"/>
          <w:lang w:val="en-US" w:eastAsia="en-US"/>
        </w:rPr>
        <w:t>Yeah, yeah. Okay, okay. That's fine. So yeah. So bending off of that, you got the prompt, which was very bold that said that... First, did you notice the prompt, that was there before the emails?</w:t>
      </w:r>
    </w:p>
    <w:p w14:paraId="6E282697" w14:textId="77777777" w:rsidR="001E007D" w:rsidRDefault="00F10211">
      <w:pPr>
        <w:spacing w:after="0" w:line="240" w:lineRule="auto"/>
      </w:pPr>
      <w:r>
        <w:rPr>
          <w:rFonts w:ascii="Calibri" w:eastAsia="Calibri" w:hAnsi="Calibri" w:cs="Calibri"/>
          <w:color w:val="000000"/>
          <w:lang w:val="en-US" w:eastAsia="en-US"/>
        </w:rPr>
        <w:t>Speaker 1:</w:t>
      </w:r>
    </w:p>
    <w:p w14:paraId="155D66BE" w14:textId="77777777" w:rsidR="001E007D" w:rsidRDefault="00F10211">
      <w:pPr>
        <w:spacing w:before="100" w:after="0" w:line="240" w:lineRule="auto"/>
      </w:pPr>
      <w:r>
        <w:rPr>
          <w:rFonts w:ascii="Calibri" w:eastAsia="Calibri" w:hAnsi="Calibri" w:cs="Calibri"/>
          <w:color w:val="000000"/>
          <w:lang w:val="en-US" w:eastAsia="en-US"/>
        </w:rPr>
        <w:t>Yep.</w:t>
      </w:r>
    </w:p>
    <w:p w14:paraId="3B3B527A" w14:textId="77777777" w:rsidR="001E007D" w:rsidRDefault="00F10211">
      <w:pPr>
        <w:spacing w:after="0" w:line="240" w:lineRule="auto"/>
      </w:pPr>
      <w:r>
        <w:rPr>
          <w:rFonts w:ascii="Calibri" w:eastAsia="Calibri" w:hAnsi="Calibri" w:cs="Calibri"/>
          <w:color w:val="000000"/>
          <w:lang w:val="en-US" w:eastAsia="en-US"/>
        </w:rPr>
        <w:t>Speaker 2:</w:t>
      </w:r>
    </w:p>
    <w:p w14:paraId="6DD7E8C9" w14:textId="77777777" w:rsidR="001E007D" w:rsidRDefault="00F10211">
      <w:pPr>
        <w:spacing w:before="100" w:after="0" w:line="240" w:lineRule="auto"/>
      </w:pPr>
      <w:r>
        <w:rPr>
          <w:rFonts w:ascii="Calibri" w:eastAsia="Calibri" w:hAnsi="Calibri" w:cs="Calibri"/>
          <w:color w:val="000000"/>
          <w:lang w:val="en-US" w:eastAsia="en-US"/>
        </w:rPr>
        <w:t>Of course, because we've talked about it. You saw that prompt which was about the following email was written by the [inaudible ] system on behalf of the sender. Was that influential in any way when you were answering questions?</w:t>
      </w:r>
    </w:p>
    <w:p w14:paraId="0F0A5864" w14:textId="77777777" w:rsidR="001E007D" w:rsidRDefault="00F10211">
      <w:pPr>
        <w:spacing w:after="0" w:line="240" w:lineRule="auto"/>
      </w:pPr>
      <w:r>
        <w:rPr>
          <w:rFonts w:ascii="Calibri" w:eastAsia="Calibri" w:hAnsi="Calibri" w:cs="Calibri"/>
          <w:color w:val="000000"/>
          <w:lang w:val="en-US" w:eastAsia="en-US"/>
        </w:rPr>
        <w:t>Speaker 1:</w:t>
      </w:r>
    </w:p>
    <w:p w14:paraId="1AEDA110" w14:textId="77777777" w:rsidR="001E007D" w:rsidRDefault="00F10211">
      <w:pPr>
        <w:spacing w:before="100" w:after="0" w:line="240" w:lineRule="auto"/>
      </w:pPr>
      <w:r>
        <w:rPr>
          <w:rFonts w:ascii="Calibri" w:eastAsia="Calibri" w:hAnsi="Calibri" w:cs="Calibri"/>
          <w:color w:val="000000"/>
          <w:lang w:val="en-US" w:eastAsia="en-US"/>
        </w:rPr>
        <w:t>In a sense, yes. Especially about the belief part, about the... What do you think about what's happening?</w:t>
      </w:r>
    </w:p>
    <w:p w14:paraId="2948A726" w14:textId="77777777" w:rsidR="001E007D" w:rsidRDefault="00F10211">
      <w:pPr>
        <w:spacing w:after="0" w:line="240" w:lineRule="auto"/>
      </w:pPr>
      <w:r>
        <w:rPr>
          <w:rFonts w:ascii="Calibri" w:eastAsia="Calibri" w:hAnsi="Calibri" w:cs="Calibri"/>
          <w:color w:val="000000"/>
          <w:lang w:val="en-US" w:eastAsia="en-US"/>
        </w:rPr>
        <w:t>Speaker 2:</w:t>
      </w:r>
    </w:p>
    <w:p w14:paraId="63412974" w14:textId="77777777" w:rsidR="001E007D" w:rsidRDefault="00F10211">
      <w:pPr>
        <w:spacing w:before="100" w:after="0" w:line="240" w:lineRule="auto"/>
      </w:pPr>
      <w:r>
        <w:rPr>
          <w:rFonts w:ascii="Calibri" w:eastAsia="Calibri" w:hAnsi="Calibri" w:cs="Calibri"/>
          <w:color w:val="000000"/>
          <w:lang w:val="en-US" w:eastAsia="en-US"/>
        </w:rPr>
        <w:t>How? How was it influential?</w:t>
      </w:r>
    </w:p>
    <w:p w14:paraId="55E04060" w14:textId="77777777" w:rsidR="001E007D" w:rsidRDefault="00F10211">
      <w:pPr>
        <w:spacing w:after="0" w:line="240" w:lineRule="auto"/>
      </w:pPr>
      <w:r>
        <w:rPr>
          <w:rFonts w:ascii="Calibri" w:eastAsia="Calibri" w:hAnsi="Calibri" w:cs="Calibri"/>
          <w:color w:val="000000"/>
          <w:lang w:val="en-US" w:eastAsia="en-US"/>
        </w:rPr>
        <w:t>Speaker 1:</w:t>
      </w:r>
    </w:p>
    <w:p w14:paraId="171278AC" w14:textId="77777777" w:rsidR="001E007D" w:rsidRDefault="00F10211">
      <w:pPr>
        <w:spacing w:before="100" w:after="0" w:line="240" w:lineRule="auto"/>
      </w:pPr>
      <w:r>
        <w:rPr>
          <w:rFonts w:ascii="Calibri" w:eastAsia="Calibri" w:hAnsi="Calibri" w:cs="Calibri"/>
          <w:color w:val="000000"/>
          <w:lang w:val="en-US" w:eastAsia="en-US"/>
        </w:rPr>
        <w:t>I tend to believe less.</w:t>
      </w:r>
    </w:p>
    <w:p w14:paraId="3AAC1123" w14:textId="77777777" w:rsidR="001E007D" w:rsidRDefault="00F10211">
      <w:pPr>
        <w:spacing w:after="0" w:line="240" w:lineRule="auto"/>
      </w:pPr>
      <w:r>
        <w:rPr>
          <w:rFonts w:ascii="Calibri" w:eastAsia="Calibri" w:hAnsi="Calibri" w:cs="Calibri"/>
          <w:color w:val="000000"/>
          <w:lang w:val="en-US" w:eastAsia="en-US"/>
        </w:rPr>
        <w:t>Speaker 2:</w:t>
      </w:r>
    </w:p>
    <w:p w14:paraId="761A3D75" w14:textId="77777777" w:rsidR="001E007D" w:rsidRDefault="00F10211">
      <w:pPr>
        <w:spacing w:before="100" w:after="0" w:line="240" w:lineRule="auto"/>
      </w:pPr>
      <w:r>
        <w:rPr>
          <w:rFonts w:ascii="Calibri" w:eastAsia="Calibri" w:hAnsi="Calibri" w:cs="Calibri"/>
          <w:color w:val="000000"/>
          <w:lang w:val="en-US" w:eastAsia="en-US"/>
        </w:rPr>
        <w:t>Okay. [crosstalk ] You just told me that you believe</w:t>
      </w:r>
      <w:r>
        <w:rPr>
          <w:rFonts w:ascii="Calibri" w:eastAsia="Calibri" w:hAnsi="Calibri" w:cs="Calibri"/>
          <w:color w:val="000000"/>
          <w:lang w:val="en-US" w:eastAsia="en-US"/>
        </w:rPr>
        <w:t xml:space="preserve"> them.</w:t>
      </w:r>
    </w:p>
    <w:p w14:paraId="67B4B839" w14:textId="77777777" w:rsidR="001E007D" w:rsidRDefault="00F10211">
      <w:pPr>
        <w:spacing w:after="0" w:line="240" w:lineRule="auto"/>
      </w:pPr>
      <w:r>
        <w:rPr>
          <w:rFonts w:ascii="Calibri" w:eastAsia="Calibri" w:hAnsi="Calibri" w:cs="Calibri"/>
          <w:color w:val="000000"/>
          <w:lang w:val="en-US" w:eastAsia="en-US"/>
        </w:rPr>
        <w:t>Speaker 1:</w:t>
      </w:r>
    </w:p>
    <w:p w14:paraId="1B0C5354" w14:textId="77777777" w:rsidR="001E007D" w:rsidRDefault="00F10211">
      <w:pPr>
        <w:spacing w:before="100" w:after="0" w:line="240" w:lineRule="auto"/>
      </w:pPr>
      <w:r>
        <w:rPr>
          <w:rFonts w:ascii="Calibri" w:eastAsia="Calibri" w:hAnsi="Calibri" w:cs="Calibri"/>
          <w:color w:val="000000"/>
          <w:lang w:val="en-US" w:eastAsia="en-US"/>
        </w:rPr>
        <w:t>They sound really good. That's what I'm saying. They sounds really good, but deep down in my heart is this real?</w:t>
      </w:r>
    </w:p>
    <w:p w14:paraId="42E57137" w14:textId="77777777" w:rsidR="001E007D" w:rsidRDefault="00F10211">
      <w:pPr>
        <w:spacing w:after="0" w:line="240" w:lineRule="auto"/>
      </w:pPr>
      <w:r>
        <w:rPr>
          <w:rFonts w:ascii="Calibri" w:eastAsia="Calibri" w:hAnsi="Calibri" w:cs="Calibri"/>
          <w:color w:val="000000"/>
          <w:lang w:val="en-US" w:eastAsia="en-US"/>
        </w:rPr>
        <w:t>Speaker 2:</w:t>
      </w:r>
    </w:p>
    <w:p w14:paraId="7735318E" w14:textId="77777777" w:rsidR="001E007D" w:rsidRDefault="00F10211">
      <w:pPr>
        <w:spacing w:before="100" w:after="0" w:line="240" w:lineRule="auto"/>
      </w:pPr>
      <w:r>
        <w:rPr>
          <w:rFonts w:ascii="Calibri" w:eastAsia="Calibri" w:hAnsi="Calibri" w:cs="Calibri"/>
          <w:color w:val="000000"/>
          <w:lang w:val="en-US" w:eastAsia="en-US"/>
        </w:rPr>
        <w:t>So why did you pick, I believe them, when you were less trusting when you see that?</w:t>
      </w:r>
    </w:p>
    <w:p w14:paraId="4EBB07FA" w14:textId="77777777" w:rsidR="001E007D" w:rsidRDefault="00F10211">
      <w:pPr>
        <w:spacing w:after="0" w:line="240" w:lineRule="auto"/>
      </w:pPr>
      <w:r>
        <w:rPr>
          <w:rFonts w:ascii="Calibri" w:eastAsia="Calibri" w:hAnsi="Calibri" w:cs="Calibri"/>
          <w:color w:val="000000"/>
          <w:lang w:val="en-US" w:eastAsia="en-US"/>
        </w:rPr>
        <w:t>Speaker 1:</w:t>
      </w:r>
    </w:p>
    <w:p w14:paraId="782DD12B" w14:textId="77777777" w:rsidR="001E007D" w:rsidRDefault="00F10211">
      <w:pPr>
        <w:spacing w:before="100" w:after="0" w:line="240" w:lineRule="auto"/>
      </w:pPr>
      <w:r>
        <w:rPr>
          <w:rFonts w:ascii="Calibri" w:eastAsia="Calibri" w:hAnsi="Calibri" w:cs="Calibri"/>
          <w:color w:val="000000"/>
          <w:lang w:val="en-US" w:eastAsia="en-US"/>
        </w:rPr>
        <w:t>I'd probably say I picked neither agree or disagree. On which question is this?</w:t>
      </w:r>
    </w:p>
    <w:p w14:paraId="10BE462D" w14:textId="77777777" w:rsidR="001E007D" w:rsidRDefault="00F10211">
      <w:pPr>
        <w:spacing w:after="0" w:line="240" w:lineRule="auto"/>
      </w:pPr>
      <w:r>
        <w:rPr>
          <w:rFonts w:ascii="Calibri" w:eastAsia="Calibri" w:hAnsi="Calibri" w:cs="Calibri"/>
          <w:color w:val="000000"/>
          <w:lang w:val="en-US" w:eastAsia="en-US"/>
        </w:rPr>
        <w:t>Speaker 2:</w:t>
      </w:r>
    </w:p>
    <w:p w14:paraId="6E96E105" w14:textId="77777777" w:rsidR="001E007D" w:rsidRDefault="00F10211">
      <w:pPr>
        <w:spacing w:before="100" w:after="0" w:line="240" w:lineRule="auto"/>
      </w:pPr>
      <w:r>
        <w:rPr>
          <w:rFonts w:ascii="Calibri" w:eastAsia="Calibri" w:hAnsi="Calibri" w:cs="Calibri"/>
          <w:color w:val="000000"/>
          <w:lang w:val="en-US" w:eastAsia="en-US"/>
        </w:rPr>
        <w:t>I think just talking in general, most of them you were agreeing, right</w:t>
      </w:r>
      <w:r>
        <w:rPr>
          <w:rFonts w:ascii="Calibri" w:eastAsia="Calibri" w:hAnsi="Calibri" w:cs="Calibri"/>
          <w:color w:val="000000"/>
          <w:lang w:val="en-US" w:eastAsia="en-US"/>
        </w:rPr>
        <w:t>?</w:t>
      </w:r>
    </w:p>
    <w:p w14:paraId="2D437142" w14:textId="77777777" w:rsidR="001E007D" w:rsidRDefault="00F10211">
      <w:pPr>
        <w:spacing w:after="0" w:line="240" w:lineRule="auto"/>
      </w:pPr>
      <w:r>
        <w:rPr>
          <w:rFonts w:ascii="Calibri" w:eastAsia="Calibri" w:hAnsi="Calibri" w:cs="Calibri"/>
          <w:color w:val="000000"/>
          <w:lang w:val="en-US" w:eastAsia="en-US"/>
        </w:rPr>
        <w:t>Speaker 1:</w:t>
      </w:r>
    </w:p>
    <w:p w14:paraId="0F5CAEF2" w14:textId="77777777" w:rsidR="001E007D" w:rsidRDefault="00F10211">
      <w:pPr>
        <w:spacing w:before="100" w:after="0" w:line="240" w:lineRule="auto"/>
      </w:pPr>
      <w:r>
        <w:rPr>
          <w:rFonts w:ascii="Calibri" w:eastAsia="Calibri" w:hAnsi="Calibri" w:cs="Calibri"/>
          <w:color w:val="000000"/>
          <w:lang w:val="en-US" w:eastAsia="en-US"/>
        </w:rPr>
        <w:t>Agreeing, because they're good.</w:t>
      </w:r>
    </w:p>
    <w:p w14:paraId="71B035B4" w14:textId="77777777" w:rsidR="001E007D" w:rsidRDefault="00F10211">
      <w:pPr>
        <w:spacing w:after="0" w:line="240" w:lineRule="auto"/>
      </w:pPr>
      <w:r>
        <w:rPr>
          <w:rFonts w:ascii="Calibri" w:eastAsia="Calibri" w:hAnsi="Calibri" w:cs="Calibri"/>
          <w:color w:val="000000"/>
          <w:lang w:val="en-US" w:eastAsia="en-US"/>
        </w:rPr>
        <w:t>Speaker 2:</w:t>
      </w:r>
    </w:p>
    <w:p w14:paraId="100938A6" w14:textId="77777777" w:rsidR="001E007D" w:rsidRDefault="00F10211">
      <w:pPr>
        <w:spacing w:before="100" w:after="0" w:line="240" w:lineRule="auto"/>
      </w:pPr>
      <w:r>
        <w:rPr>
          <w:rFonts w:ascii="Calibri" w:eastAsia="Calibri" w:hAnsi="Calibri" w:cs="Calibri"/>
          <w:color w:val="000000"/>
          <w:lang w:val="en-US" w:eastAsia="en-US"/>
        </w:rPr>
        <w:t>Okay. So the fact that you got the prompt, that you knew that this was written by an AI was, not really... It didn't matter, it was still really good. So you are still agreeing with that.</w:t>
      </w:r>
    </w:p>
    <w:p w14:paraId="4CCEEE54" w14:textId="77777777" w:rsidR="001E007D" w:rsidRDefault="00F10211">
      <w:pPr>
        <w:spacing w:after="0" w:line="240" w:lineRule="auto"/>
      </w:pPr>
      <w:r>
        <w:rPr>
          <w:rFonts w:ascii="Calibri" w:eastAsia="Calibri" w:hAnsi="Calibri" w:cs="Calibri"/>
          <w:color w:val="000000"/>
          <w:lang w:val="en-US" w:eastAsia="en-US"/>
        </w:rPr>
        <w:t>Speaker 1:</w:t>
      </w:r>
    </w:p>
    <w:p w14:paraId="3999E4EF" w14:textId="77777777" w:rsidR="001E007D" w:rsidRDefault="00F10211">
      <w:pPr>
        <w:spacing w:before="100" w:after="0" w:line="240" w:lineRule="auto"/>
      </w:pPr>
      <w:r>
        <w:rPr>
          <w:rFonts w:ascii="Calibri" w:eastAsia="Calibri" w:hAnsi="Calibri" w:cs="Calibri"/>
          <w:color w:val="000000"/>
          <w:lang w:val="en-US" w:eastAsia="en-US"/>
        </w:rPr>
        <w:t>I</w:t>
      </w:r>
      <w:r>
        <w:rPr>
          <w:rFonts w:ascii="Calibri" w:eastAsia="Calibri" w:hAnsi="Calibri" w:cs="Calibri"/>
          <w:color w:val="000000"/>
          <w:lang w:val="en-US" w:eastAsia="en-US"/>
        </w:rPr>
        <w:t>f that prompt doesn't exist, it might be more extreme. That's what I'm saying.</w:t>
      </w:r>
    </w:p>
    <w:p w14:paraId="5FF06530" w14:textId="77777777" w:rsidR="001E007D" w:rsidRDefault="00F10211">
      <w:pPr>
        <w:spacing w:after="0" w:line="240" w:lineRule="auto"/>
      </w:pPr>
      <w:r>
        <w:rPr>
          <w:rFonts w:ascii="Calibri" w:eastAsia="Calibri" w:hAnsi="Calibri" w:cs="Calibri"/>
          <w:color w:val="000000"/>
          <w:lang w:val="en-US" w:eastAsia="en-US"/>
        </w:rPr>
        <w:t>Speaker 2:</w:t>
      </w:r>
    </w:p>
    <w:p w14:paraId="2466BD67" w14:textId="77777777" w:rsidR="001E007D" w:rsidRDefault="00F10211">
      <w:pPr>
        <w:spacing w:before="100" w:after="0" w:line="240" w:lineRule="auto"/>
      </w:pPr>
      <w:r>
        <w:rPr>
          <w:rFonts w:ascii="Calibri" w:eastAsia="Calibri" w:hAnsi="Calibri" w:cs="Calibri"/>
          <w:color w:val="000000"/>
          <w:lang w:val="en-US" w:eastAsia="en-US"/>
        </w:rPr>
        <w:t>Okay.</w:t>
      </w:r>
    </w:p>
    <w:p w14:paraId="147CDF87" w14:textId="77777777" w:rsidR="001E007D" w:rsidRDefault="00F10211">
      <w:pPr>
        <w:spacing w:after="0" w:line="240" w:lineRule="auto"/>
      </w:pPr>
      <w:r>
        <w:rPr>
          <w:rFonts w:ascii="Calibri" w:eastAsia="Calibri" w:hAnsi="Calibri" w:cs="Calibri"/>
          <w:color w:val="000000"/>
          <w:lang w:val="en-US" w:eastAsia="en-US"/>
        </w:rPr>
        <w:t>Speaker 1:</w:t>
      </w:r>
    </w:p>
    <w:p w14:paraId="1597FFFC" w14:textId="77777777" w:rsidR="001E007D" w:rsidRDefault="00F10211">
      <w:pPr>
        <w:spacing w:before="100" w:after="0" w:line="240" w:lineRule="auto"/>
      </w:pPr>
      <w:r>
        <w:rPr>
          <w:rFonts w:ascii="Calibri" w:eastAsia="Calibri" w:hAnsi="Calibri" w:cs="Calibri"/>
          <w:color w:val="000000"/>
          <w:lang w:val="en-US" w:eastAsia="en-US"/>
        </w:rPr>
        <w:lastRenderedPageBreak/>
        <w:t>Already on those sides, that is sometimes [inaudible ].</w:t>
      </w:r>
    </w:p>
    <w:p w14:paraId="03441408" w14:textId="77777777" w:rsidR="001E007D" w:rsidRDefault="00F10211">
      <w:pPr>
        <w:spacing w:after="0" w:line="240" w:lineRule="auto"/>
      </w:pPr>
      <w:r>
        <w:rPr>
          <w:rFonts w:ascii="Calibri" w:eastAsia="Calibri" w:hAnsi="Calibri" w:cs="Calibri"/>
          <w:color w:val="000000"/>
          <w:lang w:val="en-US" w:eastAsia="en-US"/>
        </w:rPr>
        <w:t>Speaker 2:</w:t>
      </w:r>
    </w:p>
    <w:p w14:paraId="65C13432" w14:textId="77777777" w:rsidR="001E007D" w:rsidRDefault="00F10211">
      <w:pPr>
        <w:spacing w:before="100" w:after="0" w:line="240" w:lineRule="auto"/>
      </w:pPr>
      <w:r>
        <w:rPr>
          <w:rFonts w:ascii="Calibri" w:eastAsia="Calibri" w:hAnsi="Calibri" w:cs="Calibri"/>
          <w:color w:val="000000"/>
          <w:lang w:val="en-US" w:eastAsia="en-US"/>
        </w:rPr>
        <w:t>Okay. All right. Yeah. Also was there any difference between... So you know that A</w:t>
      </w:r>
      <w:r>
        <w:rPr>
          <w:rFonts w:ascii="Calibri" w:eastAsia="Calibri" w:hAnsi="Calibri" w:cs="Calibri"/>
          <w:color w:val="000000"/>
          <w:lang w:val="en-US" w:eastAsia="en-US"/>
        </w:rPr>
        <w:t>I was writing all these emails. Did you, I guess, judge these emails or consider these emails differently across different categories somehow? Or did you not just get about it overall?</w:t>
      </w:r>
    </w:p>
    <w:p w14:paraId="3FFC5256" w14:textId="77777777" w:rsidR="001E007D" w:rsidRDefault="00F10211">
      <w:pPr>
        <w:spacing w:after="0" w:line="240" w:lineRule="auto"/>
      </w:pPr>
      <w:r>
        <w:rPr>
          <w:rFonts w:ascii="Calibri" w:eastAsia="Calibri" w:hAnsi="Calibri" w:cs="Calibri"/>
          <w:color w:val="000000"/>
          <w:lang w:val="en-US" w:eastAsia="en-US"/>
        </w:rPr>
        <w:t>Speaker 1:</w:t>
      </w:r>
    </w:p>
    <w:p w14:paraId="4DEF7480" w14:textId="77777777" w:rsidR="001E007D" w:rsidRDefault="00F10211">
      <w:pPr>
        <w:spacing w:before="100" w:after="0" w:line="240" w:lineRule="auto"/>
      </w:pPr>
      <w:r>
        <w:rPr>
          <w:rFonts w:ascii="Calibri" w:eastAsia="Calibri" w:hAnsi="Calibri" w:cs="Calibri"/>
          <w:color w:val="000000"/>
          <w:lang w:val="en-US" w:eastAsia="en-US"/>
        </w:rPr>
        <w:t>You mean, do I care about the emails or not?</w:t>
      </w:r>
    </w:p>
    <w:p w14:paraId="7655225F" w14:textId="77777777" w:rsidR="001E007D" w:rsidRDefault="00F10211">
      <w:pPr>
        <w:spacing w:after="0" w:line="240" w:lineRule="auto"/>
      </w:pPr>
      <w:r>
        <w:rPr>
          <w:rFonts w:ascii="Calibri" w:eastAsia="Calibri" w:hAnsi="Calibri" w:cs="Calibri"/>
          <w:color w:val="000000"/>
          <w:lang w:val="en-US" w:eastAsia="en-US"/>
        </w:rPr>
        <w:t>Speaker 2:</w:t>
      </w:r>
    </w:p>
    <w:p w14:paraId="3B14887A" w14:textId="77777777" w:rsidR="001E007D" w:rsidRDefault="00F10211">
      <w:pPr>
        <w:spacing w:before="100" w:after="0" w:line="240" w:lineRule="auto"/>
      </w:pPr>
      <w:r>
        <w:rPr>
          <w:rFonts w:ascii="Calibri" w:eastAsia="Calibri" w:hAnsi="Calibri" w:cs="Calibri"/>
          <w:color w:val="000000"/>
          <w:lang w:val="en-US" w:eastAsia="en-US"/>
        </w:rPr>
        <w:t xml:space="preserve">No. </w:t>
      </w:r>
      <w:r>
        <w:rPr>
          <w:rFonts w:ascii="Calibri" w:eastAsia="Calibri" w:hAnsi="Calibri" w:cs="Calibri"/>
          <w:color w:val="000000"/>
          <w:lang w:val="en-US" w:eastAsia="en-US"/>
        </w:rPr>
        <w:t>I mean, you know that AI was writing this email, and you were presented with a lot of different emails, which were about different topics. Were there certain emails that made you think differently because of the prompt, or was that not the case?</w:t>
      </w:r>
    </w:p>
    <w:p w14:paraId="1DC494CD" w14:textId="77777777" w:rsidR="001E007D" w:rsidRDefault="00F10211">
      <w:pPr>
        <w:spacing w:after="0" w:line="240" w:lineRule="auto"/>
      </w:pPr>
      <w:r>
        <w:rPr>
          <w:rFonts w:ascii="Calibri" w:eastAsia="Calibri" w:hAnsi="Calibri" w:cs="Calibri"/>
          <w:color w:val="000000"/>
          <w:lang w:val="en-US" w:eastAsia="en-US"/>
        </w:rPr>
        <w:t>Speaker 1:</w:t>
      </w:r>
    </w:p>
    <w:p w14:paraId="198D4634" w14:textId="77777777" w:rsidR="001E007D" w:rsidRDefault="00F10211">
      <w:pPr>
        <w:spacing w:before="100" w:after="0" w:line="240" w:lineRule="auto"/>
      </w:pPr>
      <w:r>
        <w:rPr>
          <w:rFonts w:ascii="Calibri" w:eastAsia="Calibri" w:hAnsi="Calibri" w:cs="Calibri"/>
          <w:color w:val="000000"/>
          <w:lang w:val="en-US" w:eastAsia="en-US"/>
        </w:rPr>
        <w:t>The prompts definitely affecting me. [crosstalk ] Because I know that it is AI, if there is no prompt, even though you say I already picked quite extreme cases, if there is no prompt, I might be more extreme.</w:t>
      </w:r>
    </w:p>
    <w:p w14:paraId="5BCB088A" w14:textId="77777777" w:rsidR="001E007D" w:rsidRDefault="00F10211">
      <w:pPr>
        <w:spacing w:after="0" w:line="240" w:lineRule="auto"/>
      </w:pPr>
      <w:r>
        <w:rPr>
          <w:rFonts w:ascii="Calibri" w:eastAsia="Calibri" w:hAnsi="Calibri" w:cs="Calibri"/>
          <w:color w:val="000000"/>
          <w:lang w:val="en-US" w:eastAsia="en-US"/>
        </w:rPr>
        <w:t>Speaker 2:</w:t>
      </w:r>
    </w:p>
    <w:p w14:paraId="17137332" w14:textId="77777777" w:rsidR="001E007D" w:rsidRDefault="00F10211">
      <w:pPr>
        <w:spacing w:before="100" w:after="0" w:line="240" w:lineRule="auto"/>
      </w:pPr>
      <w:r>
        <w:rPr>
          <w:rFonts w:ascii="Calibri" w:eastAsia="Calibri" w:hAnsi="Calibri" w:cs="Calibri"/>
          <w:color w:val="000000"/>
          <w:lang w:val="en-US" w:eastAsia="en-US"/>
        </w:rPr>
        <w:t>Okay. And is it affecting you diffe</w:t>
      </w:r>
      <w:r>
        <w:rPr>
          <w:rFonts w:ascii="Calibri" w:eastAsia="Calibri" w:hAnsi="Calibri" w:cs="Calibri"/>
          <w:color w:val="000000"/>
          <w:lang w:val="en-US" w:eastAsia="en-US"/>
        </w:rPr>
        <w:t>rently for different kinds of emails?</w:t>
      </w:r>
    </w:p>
    <w:p w14:paraId="60370F91" w14:textId="77777777" w:rsidR="001E007D" w:rsidRDefault="00F10211">
      <w:pPr>
        <w:spacing w:after="0" w:line="240" w:lineRule="auto"/>
      </w:pPr>
      <w:r>
        <w:rPr>
          <w:rFonts w:ascii="Calibri" w:eastAsia="Calibri" w:hAnsi="Calibri" w:cs="Calibri"/>
          <w:color w:val="000000"/>
          <w:lang w:val="en-US" w:eastAsia="en-US"/>
        </w:rPr>
        <w:t>Speaker 1:</w:t>
      </w:r>
    </w:p>
    <w:p w14:paraId="3B5D15AD" w14:textId="77777777" w:rsidR="001E007D" w:rsidRDefault="00F10211">
      <w:pPr>
        <w:spacing w:before="100" w:after="0" w:line="240" w:lineRule="auto"/>
      </w:pPr>
      <w:r>
        <w:rPr>
          <w:rFonts w:ascii="Calibri" w:eastAsia="Calibri" w:hAnsi="Calibri" w:cs="Calibri"/>
          <w:color w:val="000000"/>
          <w:lang w:val="en-US" w:eastAsia="en-US"/>
        </w:rPr>
        <w:t>Does it reflect differently for... I think different kinds of emails doesn't really matter, for me. Okay. I mean whether it's paths, or it's birthday, the topics doesn't matter. But the fact that I know it's AI, makes me kind of like eh.</w:t>
      </w:r>
    </w:p>
    <w:p w14:paraId="7D156C2E" w14:textId="77777777" w:rsidR="001E007D" w:rsidRDefault="00F10211">
      <w:pPr>
        <w:spacing w:after="0" w:line="240" w:lineRule="auto"/>
      </w:pPr>
      <w:r>
        <w:rPr>
          <w:rFonts w:ascii="Calibri" w:eastAsia="Calibri" w:hAnsi="Calibri" w:cs="Calibri"/>
          <w:color w:val="000000"/>
          <w:lang w:val="en-US" w:eastAsia="en-US"/>
        </w:rPr>
        <w:t>Speaker 2:</w:t>
      </w:r>
    </w:p>
    <w:p w14:paraId="39E414DA" w14:textId="77777777" w:rsidR="001E007D" w:rsidRDefault="00F10211">
      <w:pPr>
        <w:spacing w:before="100" w:after="0" w:line="240" w:lineRule="auto"/>
      </w:pPr>
      <w:r>
        <w:rPr>
          <w:rFonts w:ascii="Calibri" w:eastAsia="Calibri" w:hAnsi="Calibri" w:cs="Calibri"/>
          <w:color w:val="000000"/>
          <w:lang w:val="en-US" w:eastAsia="en-US"/>
        </w:rPr>
        <w:t>Okay, f</w:t>
      </w:r>
      <w:r>
        <w:rPr>
          <w:rFonts w:ascii="Calibri" w:eastAsia="Calibri" w:hAnsi="Calibri" w:cs="Calibri"/>
          <w:color w:val="000000"/>
          <w:lang w:val="en-US" w:eastAsia="en-US"/>
        </w:rPr>
        <w:t>air enough.</w:t>
      </w:r>
    </w:p>
    <w:p w14:paraId="7E00B7A6" w14:textId="77777777" w:rsidR="001E007D" w:rsidRDefault="00F10211">
      <w:pPr>
        <w:spacing w:after="0" w:line="240" w:lineRule="auto"/>
      </w:pPr>
      <w:r>
        <w:rPr>
          <w:rFonts w:ascii="Calibri" w:eastAsia="Calibri" w:hAnsi="Calibri" w:cs="Calibri"/>
          <w:color w:val="000000"/>
          <w:lang w:val="en-US" w:eastAsia="en-US"/>
        </w:rPr>
        <w:t>Speaker 1:</w:t>
      </w:r>
    </w:p>
    <w:p w14:paraId="7C924DF1" w14:textId="77777777" w:rsidR="001E007D" w:rsidRDefault="00F10211">
      <w:pPr>
        <w:spacing w:before="100" w:after="0" w:line="240" w:lineRule="auto"/>
      </w:pPr>
      <w:r>
        <w:rPr>
          <w:rFonts w:ascii="Calibri" w:eastAsia="Calibri" w:hAnsi="Calibri" w:cs="Calibri"/>
          <w:color w:val="000000"/>
          <w:lang w:val="en-US" w:eastAsia="en-US"/>
        </w:rPr>
        <w:t>If it's more subtle, I guess it's far... It will sound more sincere.</w:t>
      </w:r>
    </w:p>
    <w:p w14:paraId="13C51376" w14:textId="77777777" w:rsidR="001E007D" w:rsidRDefault="00F10211">
      <w:pPr>
        <w:spacing w:after="0" w:line="240" w:lineRule="auto"/>
      </w:pPr>
      <w:r>
        <w:rPr>
          <w:rFonts w:ascii="Calibri" w:eastAsia="Calibri" w:hAnsi="Calibri" w:cs="Calibri"/>
          <w:color w:val="000000"/>
          <w:lang w:val="en-US" w:eastAsia="en-US"/>
        </w:rPr>
        <w:t>Speaker 2:</w:t>
      </w:r>
    </w:p>
    <w:p w14:paraId="0A88418E" w14:textId="77777777" w:rsidR="001E007D" w:rsidRDefault="00F10211">
      <w:pPr>
        <w:spacing w:before="100" w:after="0" w:line="240" w:lineRule="auto"/>
      </w:pPr>
      <w:r>
        <w:rPr>
          <w:rFonts w:ascii="Calibri" w:eastAsia="Calibri" w:hAnsi="Calibri" w:cs="Calibri"/>
          <w:color w:val="000000"/>
          <w:lang w:val="en-US" w:eastAsia="en-US"/>
        </w:rPr>
        <w:t>Okay.</w:t>
      </w:r>
    </w:p>
    <w:p w14:paraId="28479418" w14:textId="77777777" w:rsidR="001E007D" w:rsidRDefault="00F10211">
      <w:pPr>
        <w:spacing w:after="0" w:line="240" w:lineRule="auto"/>
      </w:pPr>
      <w:r>
        <w:rPr>
          <w:rFonts w:ascii="Calibri" w:eastAsia="Calibri" w:hAnsi="Calibri" w:cs="Calibri"/>
          <w:color w:val="000000"/>
          <w:lang w:val="en-US" w:eastAsia="en-US"/>
        </w:rPr>
        <w:t>Speaker 1:</w:t>
      </w:r>
    </w:p>
    <w:p w14:paraId="5D091656" w14:textId="77777777" w:rsidR="001E007D" w:rsidRDefault="00F10211">
      <w:pPr>
        <w:spacing w:before="100" w:after="0" w:line="240" w:lineRule="auto"/>
      </w:pPr>
      <w:r>
        <w:rPr>
          <w:rFonts w:ascii="Calibri" w:eastAsia="Calibri" w:hAnsi="Calibri" w:cs="Calibri"/>
          <w:color w:val="000000"/>
          <w:lang w:val="en-US" w:eastAsia="en-US"/>
        </w:rPr>
        <w:t xml:space="preserve">[crosstalk ] But it might hurt more. So for example, if I don't know, it sounds really sincere, oh, you're really good. But then I send </w:t>
      </w:r>
      <w:r>
        <w:rPr>
          <w:rFonts w:ascii="Calibri" w:eastAsia="Calibri" w:hAnsi="Calibri" w:cs="Calibri"/>
          <w:color w:val="000000"/>
          <w:lang w:val="en-US" w:eastAsia="en-US"/>
        </w:rPr>
        <w:t>email back, and then I know it's AI, is my friend really contemplating on the loss of my friend?</w:t>
      </w:r>
    </w:p>
    <w:p w14:paraId="40AAD53B" w14:textId="77777777" w:rsidR="001E007D" w:rsidRDefault="00F10211">
      <w:pPr>
        <w:spacing w:after="0" w:line="240" w:lineRule="auto"/>
      </w:pPr>
      <w:r>
        <w:rPr>
          <w:rFonts w:ascii="Calibri" w:eastAsia="Calibri" w:hAnsi="Calibri" w:cs="Calibri"/>
          <w:color w:val="000000"/>
          <w:lang w:val="en-US" w:eastAsia="en-US"/>
        </w:rPr>
        <w:t>Speaker 2:</w:t>
      </w:r>
    </w:p>
    <w:p w14:paraId="74C3192A" w14:textId="77777777" w:rsidR="001E007D" w:rsidRDefault="00F10211">
      <w:pPr>
        <w:spacing w:before="100" w:after="0" w:line="240" w:lineRule="auto"/>
      </w:pPr>
      <w:r>
        <w:rPr>
          <w:rFonts w:ascii="Calibri" w:eastAsia="Calibri" w:hAnsi="Calibri" w:cs="Calibri"/>
          <w:color w:val="000000"/>
          <w:lang w:val="en-US" w:eastAsia="en-US"/>
        </w:rPr>
        <w:t>You just said that you really liked the email I got from my friend concerning for the loss of my pet. So you like it?</w:t>
      </w:r>
    </w:p>
    <w:p w14:paraId="7BA94D33" w14:textId="77777777" w:rsidR="001E007D" w:rsidRDefault="00F10211">
      <w:pPr>
        <w:spacing w:after="0" w:line="240" w:lineRule="auto"/>
      </w:pPr>
      <w:r>
        <w:rPr>
          <w:rFonts w:ascii="Calibri" w:eastAsia="Calibri" w:hAnsi="Calibri" w:cs="Calibri"/>
          <w:color w:val="000000"/>
          <w:lang w:val="en-US" w:eastAsia="en-US"/>
        </w:rPr>
        <w:t>Speaker 1:</w:t>
      </w:r>
    </w:p>
    <w:p w14:paraId="2903A1ED" w14:textId="77777777" w:rsidR="001E007D" w:rsidRDefault="00F10211">
      <w:pPr>
        <w:spacing w:before="100" w:after="0" w:line="240" w:lineRule="auto"/>
      </w:pPr>
      <w:r>
        <w:rPr>
          <w:rFonts w:ascii="Calibri" w:eastAsia="Calibri" w:hAnsi="Calibri" w:cs="Calibri"/>
          <w:color w:val="000000"/>
          <w:lang w:val="en-US" w:eastAsia="en-US"/>
        </w:rPr>
        <w:t xml:space="preserve">I like the loss of </w:t>
      </w:r>
      <w:r>
        <w:rPr>
          <w:rFonts w:ascii="Calibri" w:eastAsia="Calibri" w:hAnsi="Calibri" w:cs="Calibri"/>
          <w:color w:val="000000"/>
          <w:lang w:val="en-US" w:eastAsia="en-US"/>
        </w:rPr>
        <w:t>my pet?</w:t>
      </w:r>
    </w:p>
    <w:p w14:paraId="0B67D971" w14:textId="77777777" w:rsidR="001E007D" w:rsidRDefault="00F10211">
      <w:pPr>
        <w:spacing w:after="0" w:line="240" w:lineRule="auto"/>
      </w:pPr>
      <w:r>
        <w:rPr>
          <w:rFonts w:ascii="Calibri" w:eastAsia="Calibri" w:hAnsi="Calibri" w:cs="Calibri"/>
          <w:color w:val="000000"/>
          <w:lang w:val="en-US" w:eastAsia="en-US"/>
        </w:rPr>
        <w:t>Speaker 2:</w:t>
      </w:r>
    </w:p>
    <w:p w14:paraId="2A0D7D73" w14:textId="77777777" w:rsidR="001E007D" w:rsidRDefault="00F10211">
      <w:pPr>
        <w:spacing w:before="100" w:after="0" w:line="240" w:lineRule="auto"/>
      </w:pPr>
      <w:r>
        <w:rPr>
          <w:rFonts w:ascii="Calibri" w:eastAsia="Calibri" w:hAnsi="Calibri" w:cs="Calibri"/>
          <w:color w:val="000000"/>
          <w:lang w:val="en-US" w:eastAsia="en-US"/>
        </w:rPr>
        <w:t>No, you liked the email that you got about it.</w:t>
      </w:r>
    </w:p>
    <w:p w14:paraId="62925D7F" w14:textId="77777777" w:rsidR="001E007D" w:rsidRDefault="00F10211">
      <w:pPr>
        <w:spacing w:after="0" w:line="240" w:lineRule="auto"/>
      </w:pPr>
      <w:r>
        <w:rPr>
          <w:rFonts w:ascii="Calibri" w:eastAsia="Calibri" w:hAnsi="Calibri" w:cs="Calibri"/>
          <w:color w:val="000000"/>
          <w:lang w:val="en-US" w:eastAsia="en-US"/>
        </w:rPr>
        <w:t>Speaker 1:</w:t>
      </w:r>
    </w:p>
    <w:p w14:paraId="2419BE3C" w14:textId="77777777" w:rsidR="001E007D" w:rsidRDefault="00F10211">
      <w:pPr>
        <w:spacing w:before="100" w:after="0" w:line="240" w:lineRule="auto"/>
      </w:pPr>
      <w:r>
        <w:rPr>
          <w:rFonts w:ascii="Calibri" w:eastAsia="Calibri" w:hAnsi="Calibri" w:cs="Calibri"/>
          <w:color w:val="000000"/>
          <w:lang w:val="en-US" w:eastAsia="en-US"/>
        </w:rPr>
        <w:t>What are my thoughts about the loss of my pet? Yeah I think they're good. They sound empathetic.</w:t>
      </w:r>
    </w:p>
    <w:p w14:paraId="0AA3C942" w14:textId="77777777" w:rsidR="001E007D" w:rsidRDefault="00F10211">
      <w:pPr>
        <w:spacing w:after="0" w:line="240" w:lineRule="auto"/>
      </w:pPr>
      <w:r>
        <w:rPr>
          <w:rFonts w:ascii="Calibri" w:eastAsia="Calibri" w:hAnsi="Calibri" w:cs="Calibri"/>
          <w:color w:val="000000"/>
          <w:lang w:val="en-US" w:eastAsia="en-US"/>
        </w:rPr>
        <w:t>Speaker 2:</w:t>
      </w:r>
    </w:p>
    <w:p w14:paraId="486CAB10" w14:textId="77777777" w:rsidR="001E007D" w:rsidRDefault="00F10211">
      <w:pPr>
        <w:spacing w:before="100" w:after="0" w:line="240" w:lineRule="auto"/>
      </w:pPr>
      <w:r>
        <w:rPr>
          <w:rFonts w:ascii="Calibri" w:eastAsia="Calibri" w:hAnsi="Calibri" w:cs="Calibri"/>
          <w:color w:val="000000"/>
          <w:lang w:val="en-US" w:eastAsia="en-US"/>
        </w:rPr>
        <w:t>Okay. So you liked the email, but if you knew that your friend was using an AI to send it, then you would not think good about your friend, is what you're saying?</w:t>
      </w:r>
    </w:p>
    <w:p w14:paraId="0BEB6699" w14:textId="77777777" w:rsidR="001E007D" w:rsidRDefault="00F10211">
      <w:pPr>
        <w:spacing w:after="0" w:line="240" w:lineRule="auto"/>
      </w:pPr>
      <w:r>
        <w:rPr>
          <w:rFonts w:ascii="Calibri" w:eastAsia="Calibri" w:hAnsi="Calibri" w:cs="Calibri"/>
          <w:color w:val="000000"/>
          <w:lang w:val="en-US" w:eastAsia="en-US"/>
        </w:rPr>
        <w:t>Speaker 1:</w:t>
      </w:r>
    </w:p>
    <w:p w14:paraId="60CBB0A1" w14:textId="77777777" w:rsidR="001E007D" w:rsidRDefault="00F10211">
      <w:pPr>
        <w:spacing w:before="100" w:after="0" w:line="240" w:lineRule="auto"/>
      </w:pPr>
      <w:r>
        <w:rPr>
          <w:rFonts w:ascii="Calibri" w:eastAsia="Calibri" w:hAnsi="Calibri" w:cs="Calibri"/>
          <w:color w:val="000000"/>
          <w:lang w:val="en-US" w:eastAsia="en-US"/>
        </w:rPr>
        <w:t>Yeah, I would think they're a traitor.</w:t>
      </w:r>
    </w:p>
    <w:p w14:paraId="01440169" w14:textId="77777777" w:rsidR="001E007D" w:rsidRDefault="00F10211">
      <w:pPr>
        <w:spacing w:after="0" w:line="240" w:lineRule="auto"/>
      </w:pPr>
      <w:r>
        <w:rPr>
          <w:rFonts w:ascii="Calibri" w:eastAsia="Calibri" w:hAnsi="Calibri" w:cs="Calibri"/>
          <w:color w:val="000000"/>
          <w:lang w:val="en-US" w:eastAsia="en-US"/>
        </w:rPr>
        <w:t>Speaker 2:</w:t>
      </w:r>
    </w:p>
    <w:p w14:paraId="28F6C25B" w14:textId="77777777" w:rsidR="001E007D" w:rsidRDefault="00F10211">
      <w:pPr>
        <w:spacing w:before="100" w:after="0" w:line="240" w:lineRule="auto"/>
      </w:pPr>
      <w:r>
        <w:rPr>
          <w:rFonts w:ascii="Calibri" w:eastAsia="Calibri" w:hAnsi="Calibri" w:cs="Calibri"/>
          <w:color w:val="000000"/>
          <w:lang w:val="en-US" w:eastAsia="en-US"/>
        </w:rPr>
        <w:lastRenderedPageBreak/>
        <w:t>Okay. So when you were answering</w:t>
      </w:r>
      <w:r>
        <w:rPr>
          <w:rFonts w:ascii="Calibri" w:eastAsia="Calibri" w:hAnsi="Calibri" w:cs="Calibri"/>
          <w:color w:val="000000"/>
          <w:lang w:val="en-US" w:eastAsia="en-US"/>
        </w:rPr>
        <w:t xml:space="preserve"> these questions, were you thinking about who sent that email? Or were you thinking more about the content of that email, when you were answering these questions?</w:t>
      </w:r>
    </w:p>
    <w:p w14:paraId="1D8AF328" w14:textId="77777777" w:rsidR="001E007D" w:rsidRDefault="00F10211">
      <w:pPr>
        <w:spacing w:after="0" w:line="240" w:lineRule="auto"/>
      </w:pPr>
      <w:r>
        <w:rPr>
          <w:rFonts w:ascii="Calibri" w:eastAsia="Calibri" w:hAnsi="Calibri" w:cs="Calibri"/>
          <w:color w:val="000000"/>
          <w:lang w:val="en-US" w:eastAsia="en-US"/>
        </w:rPr>
        <w:t>Speaker 1:</w:t>
      </w:r>
    </w:p>
    <w:p w14:paraId="769EF931" w14:textId="77777777" w:rsidR="001E007D" w:rsidRDefault="00F10211">
      <w:pPr>
        <w:spacing w:before="100" w:after="0" w:line="240" w:lineRule="auto"/>
      </w:pPr>
      <w:r>
        <w:rPr>
          <w:rFonts w:ascii="Calibri" w:eastAsia="Calibri" w:hAnsi="Calibri" w:cs="Calibri"/>
          <w:color w:val="000000"/>
          <w:lang w:val="en-US" w:eastAsia="en-US"/>
        </w:rPr>
        <w:t>Who or what? I care more about what? I don't really care who.</w:t>
      </w:r>
    </w:p>
    <w:p w14:paraId="4BCAC313" w14:textId="77777777" w:rsidR="001E007D" w:rsidRDefault="00F10211">
      <w:pPr>
        <w:spacing w:after="0" w:line="240" w:lineRule="auto"/>
      </w:pPr>
      <w:r>
        <w:rPr>
          <w:rFonts w:ascii="Calibri" w:eastAsia="Calibri" w:hAnsi="Calibri" w:cs="Calibri"/>
          <w:color w:val="000000"/>
          <w:lang w:val="en-US" w:eastAsia="en-US"/>
        </w:rPr>
        <w:t>Speaker 2:</w:t>
      </w:r>
    </w:p>
    <w:p w14:paraId="3CAA9249" w14:textId="77777777" w:rsidR="001E007D" w:rsidRDefault="00F10211">
      <w:pPr>
        <w:spacing w:before="100" w:after="0" w:line="240" w:lineRule="auto"/>
      </w:pPr>
      <w:r>
        <w:rPr>
          <w:rFonts w:ascii="Calibri" w:eastAsia="Calibri" w:hAnsi="Calibri" w:cs="Calibri"/>
          <w:color w:val="000000"/>
          <w:lang w:val="en-US" w:eastAsia="en-US"/>
        </w:rPr>
        <w:t>Why? When you receive an email, do you care about what or who in general?</w:t>
      </w:r>
    </w:p>
    <w:p w14:paraId="76BAC0F3" w14:textId="77777777" w:rsidR="001E007D" w:rsidRDefault="00F10211">
      <w:pPr>
        <w:spacing w:after="0" w:line="240" w:lineRule="auto"/>
      </w:pPr>
      <w:r>
        <w:rPr>
          <w:rFonts w:ascii="Calibri" w:eastAsia="Calibri" w:hAnsi="Calibri" w:cs="Calibri"/>
          <w:color w:val="000000"/>
          <w:lang w:val="en-US" w:eastAsia="en-US"/>
        </w:rPr>
        <w:t>Speaker 1:</w:t>
      </w:r>
    </w:p>
    <w:p w14:paraId="75892096" w14:textId="77777777" w:rsidR="001E007D" w:rsidRDefault="00F10211">
      <w:pPr>
        <w:spacing w:before="100" w:after="0" w:line="240" w:lineRule="auto"/>
      </w:pPr>
      <w:r>
        <w:rPr>
          <w:rFonts w:ascii="Calibri" w:eastAsia="Calibri" w:hAnsi="Calibri" w:cs="Calibri"/>
          <w:color w:val="000000"/>
          <w:lang w:val="en-US" w:eastAsia="en-US"/>
        </w:rPr>
        <w:t>If I receive email, then who first.</w:t>
      </w:r>
    </w:p>
    <w:p w14:paraId="28B41381" w14:textId="77777777" w:rsidR="001E007D" w:rsidRDefault="00F10211">
      <w:pPr>
        <w:spacing w:after="0" w:line="240" w:lineRule="auto"/>
      </w:pPr>
      <w:r>
        <w:rPr>
          <w:rFonts w:ascii="Calibri" w:eastAsia="Calibri" w:hAnsi="Calibri" w:cs="Calibri"/>
          <w:color w:val="000000"/>
          <w:lang w:val="en-US" w:eastAsia="en-US"/>
        </w:rPr>
        <w:t>Speaker 2:</w:t>
      </w:r>
    </w:p>
    <w:p w14:paraId="1F5CFCD4" w14:textId="77777777" w:rsidR="001E007D" w:rsidRDefault="00F10211">
      <w:pPr>
        <w:spacing w:before="100" w:after="0" w:line="240" w:lineRule="auto"/>
      </w:pPr>
      <w:r>
        <w:rPr>
          <w:rFonts w:ascii="Calibri" w:eastAsia="Calibri" w:hAnsi="Calibri" w:cs="Calibri"/>
          <w:color w:val="000000"/>
          <w:lang w:val="en-US" w:eastAsia="en-US"/>
        </w:rPr>
        <w:t>Okay. Yeah. So there was a bit of a difference between that and this.</w:t>
      </w:r>
    </w:p>
    <w:p w14:paraId="4D5C1700" w14:textId="77777777" w:rsidR="001E007D" w:rsidRDefault="00F10211">
      <w:pPr>
        <w:spacing w:after="0" w:line="240" w:lineRule="auto"/>
      </w:pPr>
      <w:r>
        <w:rPr>
          <w:rFonts w:ascii="Calibri" w:eastAsia="Calibri" w:hAnsi="Calibri" w:cs="Calibri"/>
          <w:color w:val="000000"/>
          <w:lang w:val="en-US" w:eastAsia="en-US"/>
        </w:rPr>
        <w:t>Speaker 1:</w:t>
      </w:r>
    </w:p>
    <w:p w14:paraId="60EB2780" w14:textId="77777777" w:rsidR="001E007D" w:rsidRDefault="00F10211">
      <w:pPr>
        <w:spacing w:before="100" w:after="0" w:line="240" w:lineRule="auto"/>
      </w:pPr>
      <w:r>
        <w:rPr>
          <w:rFonts w:ascii="Calibri" w:eastAsia="Calibri" w:hAnsi="Calibri" w:cs="Calibri"/>
          <w:color w:val="000000"/>
          <w:lang w:val="en-US" w:eastAsia="en-US"/>
        </w:rPr>
        <w:t>Yeah, but here I don't care who.</w:t>
      </w:r>
    </w:p>
    <w:p w14:paraId="385744CC" w14:textId="77777777" w:rsidR="001E007D" w:rsidRDefault="00F10211">
      <w:pPr>
        <w:spacing w:after="0" w:line="240" w:lineRule="auto"/>
      </w:pPr>
      <w:r>
        <w:rPr>
          <w:rFonts w:ascii="Calibri" w:eastAsia="Calibri" w:hAnsi="Calibri" w:cs="Calibri"/>
          <w:color w:val="000000"/>
          <w:lang w:val="en-US" w:eastAsia="en-US"/>
        </w:rPr>
        <w:t>Speaker 2:</w:t>
      </w:r>
    </w:p>
    <w:p w14:paraId="06F72426" w14:textId="77777777" w:rsidR="001E007D" w:rsidRDefault="00F10211">
      <w:pPr>
        <w:spacing w:before="100" w:after="0" w:line="240" w:lineRule="auto"/>
      </w:pPr>
      <w:r>
        <w:rPr>
          <w:rFonts w:ascii="Calibri" w:eastAsia="Calibri" w:hAnsi="Calibri" w:cs="Calibri"/>
          <w:color w:val="000000"/>
          <w:lang w:val="en-US" w:eastAsia="en-US"/>
        </w:rPr>
        <w:t>Interesting. Okay. Why is that?</w:t>
      </w:r>
    </w:p>
    <w:p w14:paraId="523277B5" w14:textId="77777777" w:rsidR="001E007D" w:rsidRDefault="00F10211">
      <w:pPr>
        <w:spacing w:after="0" w:line="240" w:lineRule="auto"/>
      </w:pPr>
      <w:r>
        <w:rPr>
          <w:rFonts w:ascii="Calibri" w:eastAsia="Calibri" w:hAnsi="Calibri" w:cs="Calibri"/>
          <w:color w:val="000000"/>
          <w:lang w:val="en-US" w:eastAsia="en-US"/>
        </w:rPr>
        <w:t>Speaker 1:</w:t>
      </w:r>
    </w:p>
    <w:p w14:paraId="7527338A" w14:textId="77777777" w:rsidR="001E007D" w:rsidRDefault="00F10211">
      <w:pPr>
        <w:spacing w:before="100" w:after="0" w:line="240" w:lineRule="auto"/>
      </w:pPr>
      <w:r>
        <w:rPr>
          <w:rFonts w:ascii="Calibri" w:eastAsia="Calibri" w:hAnsi="Calibri" w:cs="Calibri"/>
          <w:color w:val="000000"/>
          <w:lang w:val="en-US" w:eastAsia="en-US"/>
        </w:rPr>
        <w:t>Because here I was told that email might be fake from the beginning again. So does the prompt change my opinion? Yes.</w:t>
      </w:r>
    </w:p>
    <w:p w14:paraId="7BF13EB3" w14:textId="77777777" w:rsidR="001E007D" w:rsidRDefault="00F10211">
      <w:pPr>
        <w:spacing w:after="0" w:line="240" w:lineRule="auto"/>
      </w:pPr>
      <w:r>
        <w:rPr>
          <w:rFonts w:ascii="Calibri" w:eastAsia="Calibri" w:hAnsi="Calibri" w:cs="Calibri"/>
          <w:color w:val="000000"/>
          <w:lang w:val="en-US" w:eastAsia="en-US"/>
        </w:rPr>
        <w:t>Speaker 2:</w:t>
      </w:r>
    </w:p>
    <w:p w14:paraId="70FF45BF" w14:textId="77777777" w:rsidR="001E007D" w:rsidRDefault="00F10211">
      <w:pPr>
        <w:spacing w:before="100" w:after="0" w:line="240" w:lineRule="auto"/>
      </w:pPr>
      <w:r>
        <w:rPr>
          <w:rFonts w:ascii="Calibri" w:eastAsia="Calibri" w:hAnsi="Calibri" w:cs="Calibri"/>
          <w:color w:val="000000"/>
          <w:lang w:val="en-US" w:eastAsia="en-US"/>
        </w:rPr>
        <w:t>When did we tell you email might be fake? What do you mean by email fake?</w:t>
      </w:r>
    </w:p>
    <w:p w14:paraId="0C239FCF" w14:textId="77777777" w:rsidR="001E007D" w:rsidRDefault="00F10211">
      <w:pPr>
        <w:spacing w:after="0" w:line="240" w:lineRule="auto"/>
      </w:pPr>
      <w:r>
        <w:rPr>
          <w:rFonts w:ascii="Calibri" w:eastAsia="Calibri" w:hAnsi="Calibri" w:cs="Calibri"/>
          <w:color w:val="000000"/>
          <w:lang w:val="en-US" w:eastAsia="en-US"/>
        </w:rPr>
        <w:t>Speaker 1</w:t>
      </w:r>
      <w:r>
        <w:rPr>
          <w:rFonts w:ascii="Calibri" w:eastAsia="Calibri" w:hAnsi="Calibri" w:cs="Calibri"/>
          <w:color w:val="000000"/>
          <w:lang w:val="en-US" w:eastAsia="en-US"/>
        </w:rPr>
        <w:t>:</w:t>
      </w:r>
    </w:p>
    <w:p w14:paraId="4DB67F92" w14:textId="77777777" w:rsidR="001E007D" w:rsidRDefault="00F10211">
      <w:pPr>
        <w:spacing w:before="100" w:after="0" w:line="240" w:lineRule="auto"/>
      </w:pPr>
      <w:r>
        <w:rPr>
          <w:rFonts w:ascii="Calibri" w:eastAsia="Calibri" w:hAnsi="Calibri" w:cs="Calibri"/>
          <w:color w:val="000000"/>
          <w:lang w:val="en-US" w:eastAsia="en-US"/>
        </w:rPr>
        <w:t>In general, in email, I sort of base on who sent it, if the sender is not important, I throw them away, because there's usually a lot of spam. That's one thing. But in this prompt, because just, they always say, pretend that you receive an email, hey mom</w:t>
      </w:r>
      <w:r>
        <w:rPr>
          <w:rFonts w:ascii="Calibri" w:eastAsia="Calibri" w:hAnsi="Calibri" w:cs="Calibri"/>
          <w:color w:val="000000"/>
          <w:lang w:val="en-US" w:eastAsia="en-US"/>
        </w:rPr>
        <w:t>, I'm not a mom. I don't really care who sent it. I care more about the content.</w:t>
      </w:r>
    </w:p>
    <w:p w14:paraId="6D48E6CB" w14:textId="77777777" w:rsidR="001E007D" w:rsidRDefault="00F10211">
      <w:pPr>
        <w:spacing w:after="0" w:line="240" w:lineRule="auto"/>
      </w:pPr>
      <w:r>
        <w:rPr>
          <w:rFonts w:ascii="Calibri" w:eastAsia="Calibri" w:hAnsi="Calibri" w:cs="Calibri"/>
          <w:color w:val="000000"/>
          <w:lang w:val="en-US" w:eastAsia="en-US"/>
        </w:rPr>
        <w:t>Speaker 2:</w:t>
      </w:r>
    </w:p>
    <w:p w14:paraId="20CAE306" w14:textId="77777777" w:rsidR="001E007D" w:rsidRDefault="00F10211">
      <w:pPr>
        <w:spacing w:before="100" w:after="0" w:line="240" w:lineRule="auto"/>
      </w:pPr>
      <w:r>
        <w:rPr>
          <w:rFonts w:ascii="Calibri" w:eastAsia="Calibri" w:hAnsi="Calibri" w:cs="Calibri"/>
          <w:color w:val="000000"/>
          <w:lang w:val="en-US" w:eastAsia="en-US"/>
        </w:rPr>
        <w:t>Okay. Fair enough. Yeah. I think that makes a lot of sense. So at the very end, on the last page we asked you, what are your opinions of AI? Can you tell me a bit m</w:t>
      </w:r>
      <w:r>
        <w:rPr>
          <w:rFonts w:ascii="Calibri" w:eastAsia="Calibri" w:hAnsi="Calibri" w:cs="Calibri"/>
          <w:color w:val="000000"/>
          <w:lang w:val="en-US" w:eastAsia="en-US"/>
        </w:rPr>
        <w:t>ore about why did you choose what you chose? And yeah.</w:t>
      </w:r>
    </w:p>
    <w:p w14:paraId="2274189A" w14:textId="77777777" w:rsidR="001E007D" w:rsidRDefault="00F10211">
      <w:pPr>
        <w:spacing w:after="0" w:line="240" w:lineRule="auto"/>
      </w:pPr>
      <w:r>
        <w:rPr>
          <w:rFonts w:ascii="Calibri" w:eastAsia="Calibri" w:hAnsi="Calibri" w:cs="Calibri"/>
          <w:color w:val="000000"/>
          <w:lang w:val="en-US" w:eastAsia="en-US"/>
        </w:rPr>
        <w:t>Speaker 1:</w:t>
      </w:r>
    </w:p>
    <w:p w14:paraId="5AE080FE" w14:textId="77777777" w:rsidR="001E007D" w:rsidRDefault="00F10211">
      <w:pPr>
        <w:spacing w:before="100" w:after="0" w:line="240" w:lineRule="auto"/>
      </w:pPr>
      <w:r>
        <w:rPr>
          <w:rFonts w:ascii="Calibri" w:eastAsia="Calibri" w:hAnsi="Calibri" w:cs="Calibri"/>
          <w:color w:val="000000"/>
          <w:lang w:val="en-US" w:eastAsia="en-US"/>
        </w:rPr>
        <w:t>I'm the same, on the right side, I'm working on AI, man. I want them to dominate the world. Welcome AI overlord.</w:t>
      </w:r>
    </w:p>
    <w:p w14:paraId="71C18130" w14:textId="77777777" w:rsidR="001E007D" w:rsidRDefault="00F10211">
      <w:pPr>
        <w:spacing w:after="0" w:line="240" w:lineRule="auto"/>
      </w:pPr>
      <w:r>
        <w:rPr>
          <w:rFonts w:ascii="Calibri" w:eastAsia="Calibri" w:hAnsi="Calibri" w:cs="Calibri"/>
          <w:color w:val="000000"/>
          <w:lang w:val="en-US" w:eastAsia="en-US"/>
        </w:rPr>
        <w:t>Speaker 2:</w:t>
      </w:r>
    </w:p>
    <w:p w14:paraId="27860460" w14:textId="77777777" w:rsidR="001E007D" w:rsidRDefault="00F10211">
      <w:pPr>
        <w:spacing w:before="100" w:after="0" w:line="240" w:lineRule="auto"/>
      </w:pPr>
      <w:r>
        <w:rPr>
          <w:rFonts w:ascii="Calibri" w:eastAsia="Calibri" w:hAnsi="Calibri" w:cs="Calibri"/>
          <w:color w:val="000000"/>
          <w:lang w:val="en-US" w:eastAsia="en-US"/>
        </w:rPr>
        <w:t>What are you working on on AI? What are you working on on AI?</w:t>
      </w:r>
    </w:p>
    <w:p w14:paraId="5B62AD1E" w14:textId="77777777" w:rsidR="001E007D" w:rsidRDefault="00F10211">
      <w:pPr>
        <w:spacing w:after="0" w:line="240" w:lineRule="auto"/>
      </w:pPr>
      <w:r>
        <w:rPr>
          <w:rFonts w:ascii="Calibri" w:eastAsia="Calibri" w:hAnsi="Calibri" w:cs="Calibri"/>
          <w:color w:val="000000"/>
          <w:lang w:val="en-US" w:eastAsia="en-US"/>
        </w:rPr>
        <w:t>Spea</w:t>
      </w:r>
      <w:r>
        <w:rPr>
          <w:rFonts w:ascii="Calibri" w:eastAsia="Calibri" w:hAnsi="Calibri" w:cs="Calibri"/>
          <w:color w:val="000000"/>
          <w:lang w:val="en-US" w:eastAsia="en-US"/>
        </w:rPr>
        <w:t>ker 1:</w:t>
      </w:r>
    </w:p>
    <w:p w14:paraId="7398345B" w14:textId="77777777" w:rsidR="001E007D" w:rsidRDefault="00F10211">
      <w:pPr>
        <w:spacing w:before="100" w:after="0" w:line="240" w:lineRule="auto"/>
      </w:pPr>
      <w:r>
        <w:rPr>
          <w:rFonts w:ascii="Calibri" w:eastAsia="Calibri" w:hAnsi="Calibri" w:cs="Calibri"/>
          <w:color w:val="000000"/>
          <w:lang w:val="en-US" w:eastAsia="en-US"/>
        </w:rPr>
        <w:t>It's mostly, I guess, closer to the systems side. So using existing models and then make sure they work, and to help analytics and so forth. I'm not generating new models, because I don't really know the math, but yeah.</w:t>
      </w:r>
    </w:p>
    <w:p w14:paraId="311D8CCF" w14:textId="77777777" w:rsidR="001E007D" w:rsidRDefault="00F10211">
      <w:pPr>
        <w:spacing w:after="0" w:line="240" w:lineRule="auto"/>
      </w:pPr>
      <w:r>
        <w:rPr>
          <w:rFonts w:ascii="Calibri" w:eastAsia="Calibri" w:hAnsi="Calibri" w:cs="Calibri"/>
          <w:color w:val="000000"/>
          <w:lang w:val="en-US" w:eastAsia="en-US"/>
        </w:rPr>
        <w:t>Speaker 2:</w:t>
      </w:r>
    </w:p>
    <w:p w14:paraId="55AF9D84" w14:textId="77777777" w:rsidR="001E007D" w:rsidRDefault="00F10211">
      <w:pPr>
        <w:spacing w:before="100" w:after="0" w:line="240" w:lineRule="auto"/>
      </w:pPr>
      <w:r>
        <w:rPr>
          <w:rFonts w:ascii="Calibri" w:eastAsia="Calibri" w:hAnsi="Calibri" w:cs="Calibri"/>
          <w:color w:val="000000"/>
          <w:lang w:val="en-US" w:eastAsia="en-US"/>
        </w:rPr>
        <w:t>Okay. So you are g</w:t>
      </w:r>
      <w:r>
        <w:rPr>
          <w:rFonts w:ascii="Calibri" w:eastAsia="Calibri" w:hAnsi="Calibri" w:cs="Calibri"/>
          <w:color w:val="000000"/>
          <w:lang w:val="en-US" w:eastAsia="en-US"/>
        </w:rPr>
        <w:t>enerally of the belief AI is good? Using AI is good in daily life?</w:t>
      </w:r>
    </w:p>
    <w:p w14:paraId="4D3AB342" w14:textId="77777777" w:rsidR="001E007D" w:rsidRDefault="00F10211">
      <w:pPr>
        <w:spacing w:after="0" w:line="240" w:lineRule="auto"/>
      </w:pPr>
      <w:r>
        <w:rPr>
          <w:rFonts w:ascii="Calibri" w:eastAsia="Calibri" w:hAnsi="Calibri" w:cs="Calibri"/>
          <w:color w:val="000000"/>
          <w:lang w:val="en-US" w:eastAsia="en-US"/>
        </w:rPr>
        <w:t>Speaker 1:</w:t>
      </w:r>
    </w:p>
    <w:p w14:paraId="5FFBD0CD" w14:textId="77777777" w:rsidR="001E007D" w:rsidRDefault="00F10211">
      <w:pPr>
        <w:spacing w:before="100" w:after="0" w:line="240" w:lineRule="auto"/>
      </w:pPr>
      <w:r>
        <w:rPr>
          <w:rFonts w:ascii="Calibri" w:eastAsia="Calibri" w:hAnsi="Calibri" w:cs="Calibri"/>
          <w:color w:val="000000"/>
          <w:lang w:val="en-US" w:eastAsia="en-US"/>
        </w:rPr>
        <w:t>It can help optimize your life. But the thing is we cannot really explain it, which is really dangerous. Because the model's predicting really, really well, but how do they predi</w:t>
      </w:r>
      <w:r>
        <w:rPr>
          <w:rFonts w:ascii="Calibri" w:eastAsia="Calibri" w:hAnsi="Calibri" w:cs="Calibri"/>
          <w:color w:val="000000"/>
          <w:lang w:val="en-US" w:eastAsia="en-US"/>
        </w:rPr>
        <w:t>ct [inaudible ] is back? So, I do think that's still up for debate. But in general trends, why do I pick what I pick? Because I have interest in it. I want them to succeed.</w:t>
      </w:r>
    </w:p>
    <w:p w14:paraId="5A8642E7" w14:textId="77777777" w:rsidR="001E007D" w:rsidRDefault="00F10211">
      <w:pPr>
        <w:spacing w:after="0" w:line="240" w:lineRule="auto"/>
      </w:pPr>
      <w:r>
        <w:rPr>
          <w:rFonts w:ascii="Calibri" w:eastAsia="Calibri" w:hAnsi="Calibri" w:cs="Calibri"/>
          <w:color w:val="000000"/>
          <w:lang w:val="en-US" w:eastAsia="en-US"/>
        </w:rPr>
        <w:t>Speaker 2:</w:t>
      </w:r>
    </w:p>
    <w:p w14:paraId="6BC1907A" w14:textId="77777777" w:rsidR="001E007D" w:rsidRDefault="00F10211">
      <w:pPr>
        <w:spacing w:before="100" w:after="0" w:line="240" w:lineRule="auto"/>
      </w:pPr>
      <w:r>
        <w:rPr>
          <w:rFonts w:ascii="Calibri" w:eastAsia="Calibri" w:hAnsi="Calibri" w:cs="Calibri"/>
          <w:color w:val="000000"/>
          <w:lang w:val="en-US" w:eastAsia="en-US"/>
        </w:rPr>
        <w:lastRenderedPageBreak/>
        <w:t>Yep. Okay. Also would you find AI tools to help write emails helpful? [inaudible ] the worst circumstances.</w:t>
      </w:r>
    </w:p>
    <w:p w14:paraId="7BD07C1F" w14:textId="77777777" w:rsidR="001E007D" w:rsidRDefault="00F10211">
      <w:pPr>
        <w:spacing w:after="0" w:line="240" w:lineRule="auto"/>
      </w:pPr>
      <w:r>
        <w:rPr>
          <w:rFonts w:ascii="Calibri" w:eastAsia="Calibri" w:hAnsi="Calibri" w:cs="Calibri"/>
          <w:color w:val="000000"/>
          <w:lang w:val="en-US" w:eastAsia="en-US"/>
        </w:rPr>
        <w:t>Speaker 1:</w:t>
      </w:r>
    </w:p>
    <w:p w14:paraId="0836AF5F" w14:textId="77777777" w:rsidR="001E007D" w:rsidRDefault="00F10211">
      <w:pPr>
        <w:spacing w:before="100" w:after="0" w:line="240" w:lineRule="auto"/>
      </w:pPr>
      <w:r>
        <w:rPr>
          <w:rFonts w:ascii="Calibri" w:eastAsia="Calibri" w:hAnsi="Calibri" w:cs="Calibri"/>
          <w:color w:val="000000"/>
          <w:lang w:val="en-US" w:eastAsia="en-US"/>
        </w:rPr>
        <w:t>Do you find AI helpful?</w:t>
      </w:r>
    </w:p>
    <w:p w14:paraId="34F27799" w14:textId="77777777" w:rsidR="001E007D" w:rsidRDefault="00F10211">
      <w:pPr>
        <w:spacing w:after="0" w:line="240" w:lineRule="auto"/>
      </w:pPr>
      <w:r>
        <w:rPr>
          <w:rFonts w:ascii="Calibri" w:eastAsia="Calibri" w:hAnsi="Calibri" w:cs="Calibri"/>
          <w:color w:val="000000"/>
          <w:lang w:val="en-US" w:eastAsia="en-US"/>
        </w:rPr>
        <w:t>Speaker 2:</w:t>
      </w:r>
    </w:p>
    <w:p w14:paraId="54E3093D" w14:textId="77777777" w:rsidR="001E007D" w:rsidRDefault="00F10211">
      <w:pPr>
        <w:spacing w:before="100" w:after="0" w:line="240" w:lineRule="auto"/>
      </w:pPr>
      <w:r>
        <w:rPr>
          <w:rFonts w:ascii="Calibri" w:eastAsia="Calibri" w:hAnsi="Calibri" w:cs="Calibri"/>
          <w:color w:val="000000"/>
          <w:lang w:val="en-US" w:eastAsia="en-US"/>
        </w:rPr>
        <w:t>Would you find AI tools to help write emails helpful? And when, if so, when?</w:t>
      </w:r>
    </w:p>
    <w:p w14:paraId="24E64F24" w14:textId="77777777" w:rsidR="001E007D" w:rsidRDefault="00F10211">
      <w:pPr>
        <w:spacing w:after="0" w:line="240" w:lineRule="auto"/>
      </w:pPr>
      <w:r>
        <w:rPr>
          <w:rFonts w:ascii="Calibri" w:eastAsia="Calibri" w:hAnsi="Calibri" w:cs="Calibri"/>
          <w:color w:val="000000"/>
          <w:lang w:val="en-US" w:eastAsia="en-US"/>
        </w:rPr>
        <w:t>Speaker 1:</w:t>
      </w:r>
    </w:p>
    <w:p w14:paraId="3276D3B9" w14:textId="77777777" w:rsidR="001E007D" w:rsidRDefault="00F10211">
      <w:pPr>
        <w:spacing w:before="100" w:after="0" w:line="240" w:lineRule="auto"/>
      </w:pPr>
      <w:r>
        <w:rPr>
          <w:rFonts w:ascii="Calibri" w:eastAsia="Calibri" w:hAnsi="Calibri" w:cs="Calibri"/>
          <w:color w:val="000000"/>
          <w:lang w:val="en-US" w:eastAsia="en-US"/>
        </w:rPr>
        <w:t>I don't know i</w:t>
      </w:r>
      <w:r>
        <w:rPr>
          <w:rFonts w:ascii="Calibri" w:eastAsia="Calibri" w:hAnsi="Calibri" w:cs="Calibri"/>
          <w:color w:val="000000"/>
          <w:lang w:val="en-US" w:eastAsia="en-US"/>
        </w:rPr>
        <w:t>f it's AI or not. Spell check are definitely helpful.</w:t>
      </w:r>
    </w:p>
    <w:p w14:paraId="13A52A2A" w14:textId="77777777" w:rsidR="001E007D" w:rsidRDefault="00F10211">
      <w:pPr>
        <w:spacing w:after="0" w:line="240" w:lineRule="auto"/>
      </w:pPr>
      <w:r>
        <w:rPr>
          <w:rFonts w:ascii="Calibri" w:eastAsia="Calibri" w:hAnsi="Calibri" w:cs="Calibri"/>
          <w:color w:val="000000"/>
          <w:lang w:val="en-US" w:eastAsia="en-US"/>
        </w:rPr>
        <w:t>Speaker 2:</w:t>
      </w:r>
    </w:p>
    <w:p w14:paraId="424F4B73" w14:textId="77777777" w:rsidR="001E007D" w:rsidRDefault="00F10211">
      <w:pPr>
        <w:spacing w:before="100" w:after="0" w:line="240" w:lineRule="auto"/>
      </w:pPr>
      <w:r>
        <w:rPr>
          <w:rFonts w:ascii="Calibri" w:eastAsia="Calibri" w:hAnsi="Calibri" w:cs="Calibri"/>
          <w:color w:val="000000"/>
          <w:lang w:val="en-US" w:eastAsia="en-US"/>
        </w:rPr>
        <w:t>Yeah, spell check is the most rudimentary form of AI, I guess.</w:t>
      </w:r>
    </w:p>
    <w:p w14:paraId="770E4B79" w14:textId="77777777" w:rsidR="001E007D" w:rsidRDefault="00F10211">
      <w:pPr>
        <w:spacing w:after="0" w:line="240" w:lineRule="auto"/>
      </w:pPr>
      <w:r>
        <w:rPr>
          <w:rFonts w:ascii="Calibri" w:eastAsia="Calibri" w:hAnsi="Calibri" w:cs="Calibri"/>
          <w:color w:val="000000"/>
          <w:lang w:val="en-US" w:eastAsia="en-US"/>
        </w:rPr>
        <w:t>Speaker 1:</w:t>
      </w:r>
    </w:p>
    <w:p w14:paraId="7A7252D8" w14:textId="77777777" w:rsidR="001E007D" w:rsidRDefault="00F10211">
      <w:pPr>
        <w:spacing w:before="100" w:after="0" w:line="240" w:lineRule="auto"/>
      </w:pPr>
      <w:r>
        <w:rPr>
          <w:rFonts w:ascii="Calibri" w:eastAsia="Calibri" w:hAnsi="Calibri" w:cs="Calibri"/>
          <w:color w:val="000000"/>
          <w:lang w:val="en-US" w:eastAsia="en-US"/>
        </w:rPr>
        <w:t>Spellchecker is definitely helpful. Maybe more, a little bit of grammar, move your sentences. So that's helpful. For other cases, I don't know. Because writing is an exercise to think actually, right? If you have AI to write, then you don't think.</w:t>
      </w:r>
    </w:p>
    <w:p w14:paraId="0EE12C45" w14:textId="77777777" w:rsidR="001E007D" w:rsidRDefault="00F10211">
      <w:pPr>
        <w:spacing w:after="0" w:line="240" w:lineRule="auto"/>
      </w:pPr>
      <w:r>
        <w:rPr>
          <w:rFonts w:ascii="Calibri" w:eastAsia="Calibri" w:hAnsi="Calibri" w:cs="Calibri"/>
          <w:color w:val="000000"/>
          <w:lang w:val="en-US" w:eastAsia="en-US"/>
        </w:rPr>
        <w:t xml:space="preserve">Speaker </w:t>
      </w:r>
      <w:r>
        <w:rPr>
          <w:rFonts w:ascii="Calibri" w:eastAsia="Calibri" w:hAnsi="Calibri" w:cs="Calibri"/>
          <w:color w:val="000000"/>
          <w:lang w:val="en-US" w:eastAsia="en-US"/>
        </w:rPr>
        <w:t>2:</w:t>
      </w:r>
    </w:p>
    <w:p w14:paraId="6F6C1A05" w14:textId="77777777" w:rsidR="001E007D" w:rsidRDefault="00F10211">
      <w:pPr>
        <w:spacing w:before="100" w:after="0" w:line="240" w:lineRule="auto"/>
      </w:pPr>
      <w:r>
        <w:rPr>
          <w:rFonts w:ascii="Calibri" w:eastAsia="Calibri" w:hAnsi="Calibri" w:cs="Calibri"/>
          <w:color w:val="000000"/>
          <w:lang w:val="en-US" w:eastAsia="en-US"/>
        </w:rPr>
        <w:t>It's thinking, and... Would you say it's just thinking, or thinking and communicating?</w:t>
      </w:r>
    </w:p>
    <w:p w14:paraId="212F328C" w14:textId="77777777" w:rsidR="001E007D" w:rsidRDefault="00F10211">
      <w:pPr>
        <w:spacing w:after="0" w:line="240" w:lineRule="auto"/>
      </w:pPr>
      <w:r>
        <w:rPr>
          <w:rFonts w:ascii="Calibri" w:eastAsia="Calibri" w:hAnsi="Calibri" w:cs="Calibri"/>
          <w:color w:val="000000"/>
          <w:lang w:val="en-US" w:eastAsia="en-US"/>
        </w:rPr>
        <w:t>Speaker 1:</w:t>
      </w:r>
    </w:p>
    <w:p w14:paraId="2AB2DABC" w14:textId="77777777" w:rsidR="001E007D" w:rsidRDefault="00F10211">
      <w:pPr>
        <w:spacing w:before="100" w:after="0" w:line="240" w:lineRule="auto"/>
      </w:pPr>
      <w:r>
        <w:rPr>
          <w:rFonts w:ascii="Calibri" w:eastAsia="Calibri" w:hAnsi="Calibri" w:cs="Calibri"/>
          <w:color w:val="000000"/>
          <w:lang w:val="en-US" w:eastAsia="en-US"/>
        </w:rPr>
        <w:t>Thinking and what?</w:t>
      </w:r>
    </w:p>
    <w:p w14:paraId="2A7E28C7" w14:textId="77777777" w:rsidR="001E007D" w:rsidRDefault="00F10211">
      <w:pPr>
        <w:spacing w:after="0" w:line="240" w:lineRule="auto"/>
      </w:pPr>
      <w:r>
        <w:rPr>
          <w:rFonts w:ascii="Calibri" w:eastAsia="Calibri" w:hAnsi="Calibri" w:cs="Calibri"/>
          <w:color w:val="000000"/>
          <w:lang w:val="en-US" w:eastAsia="en-US"/>
        </w:rPr>
        <w:t>Speaker 2:</w:t>
      </w:r>
    </w:p>
    <w:p w14:paraId="44EF22E6" w14:textId="77777777" w:rsidR="001E007D" w:rsidRDefault="00F10211">
      <w:pPr>
        <w:spacing w:before="100" w:after="0" w:line="240" w:lineRule="auto"/>
      </w:pPr>
      <w:r>
        <w:rPr>
          <w:rFonts w:ascii="Calibri" w:eastAsia="Calibri" w:hAnsi="Calibri" w:cs="Calibri"/>
          <w:color w:val="000000"/>
          <w:lang w:val="en-US" w:eastAsia="en-US"/>
        </w:rPr>
        <w:t>Thinking communicating.</w:t>
      </w:r>
    </w:p>
    <w:p w14:paraId="251AABC5" w14:textId="77777777" w:rsidR="001E007D" w:rsidRDefault="00F10211">
      <w:pPr>
        <w:spacing w:after="0" w:line="240" w:lineRule="auto"/>
      </w:pPr>
      <w:r>
        <w:rPr>
          <w:rFonts w:ascii="Calibri" w:eastAsia="Calibri" w:hAnsi="Calibri" w:cs="Calibri"/>
          <w:color w:val="000000"/>
          <w:lang w:val="en-US" w:eastAsia="en-US"/>
        </w:rPr>
        <w:t>Speaker 1:</w:t>
      </w:r>
    </w:p>
    <w:p w14:paraId="0B3C72B8" w14:textId="77777777" w:rsidR="001E007D" w:rsidRDefault="00F10211">
      <w:pPr>
        <w:spacing w:before="100" w:after="0" w:line="240" w:lineRule="auto"/>
      </w:pPr>
      <w:r>
        <w:rPr>
          <w:rFonts w:ascii="Calibri" w:eastAsia="Calibri" w:hAnsi="Calibri" w:cs="Calibri"/>
          <w:color w:val="000000"/>
          <w:lang w:val="en-US" w:eastAsia="en-US"/>
        </w:rPr>
        <w:t>So writing I guess is different than speaking, in which, speaking you have to speak what c</w:t>
      </w:r>
      <w:r>
        <w:rPr>
          <w:rFonts w:ascii="Calibri" w:eastAsia="Calibri" w:hAnsi="Calibri" w:cs="Calibri"/>
          <w:color w:val="000000"/>
          <w:lang w:val="en-US" w:eastAsia="en-US"/>
        </w:rPr>
        <w:t xml:space="preserve">omes in your mind, but writing, you can actually really think. Thinking, oh, should I write this, should I not write this? But if you have AI, then this process is bypass, right? You just say, let's say topics, emails, to whom, or essay, or what class, or </w:t>
      </w:r>
      <w:r>
        <w:rPr>
          <w:rFonts w:ascii="Calibri" w:eastAsia="Calibri" w:hAnsi="Calibri" w:cs="Calibri"/>
          <w:color w:val="000000"/>
          <w:lang w:val="en-US" w:eastAsia="en-US"/>
        </w:rPr>
        <w:t>what is the sub chapters, and AI generates for you, and you got your paper from this AI. It's... The question, is it the question, correct? What is my opinion on AI helping writing, right?</w:t>
      </w:r>
    </w:p>
    <w:p w14:paraId="2909C1A1" w14:textId="77777777" w:rsidR="001E007D" w:rsidRDefault="00F10211">
      <w:pPr>
        <w:spacing w:after="0" w:line="240" w:lineRule="auto"/>
      </w:pPr>
      <w:r>
        <w:rPr>
          <w:rFonts w:ascii="Calibri" w:eastAsia="Calibri" w:hAnsi="Calibri" w:cs="Calibri"/>
          <w:color w:val="000000"/>
          <w:lang w:val="en-US" w:eastAsia="en-US"/>
        </w:rPr>
        <w:t>Speaker 2:</w:t>
      </w:r>
    </w:p>
    <w:p w14:paraId="76560D95" w14:textId="77777777" w:rsidR="001E007D" w:rsidRDefault="00F10211">
      <w:pPr>
        <w:spacing w:before="100" w:after="0" w:line="240" w:lineRule="auto"/>
      </w:pPr>
      <w:r>
        <w:rPr>
          <w:rFonts w:ascii="Calibri" w:eastAsia="Calibri" w:hAnsi="Calibri" w:cs="Calibri"/>
          <w:color w:val="000000"/>
          <w:lang w:val="en-US" w:eastAsia="en-US"/>
        </w:rPr>
        <w:t>Yes, yeah. Writing emails specifically, but sure, also w</w:t>
      </w:r>
      <w:r>
        <w:rPr>
          <w:rFonts w:ascii="Calibri" w:eastAsia="Calibri" w:hAnsi="Calibri" w:cs="Calibri"/>
          <w:color w:val="000000"/>
          <w:lang w:val="en-US" w:eastAsia="en-US"/>
        </w:rPr>
        <w:t>riting in general.</w:t>
      </w:r>
    </w:p>
    <w:p w14:paraId="5E541400" w14:textId="77777777" w:rsidR="001E007D" w:rsidRDefault="00F10211">
      <w:pPr>
        <w:spacing w:after="0" w:line="240" w:lineRule="auto"/>
      </w:pPr>
      <w:r>
        <w:rPr>
          <w:rFonts w:ascii="Calibri" w:eastAsia="Calibri" w:hAnsi="Calibri" w:cs="Calibri"/>
          <w:color w:val="000000"/>
          <w:lang w:val="en-US" w:eastAsia="en-US"/>
        </w:rPr>
        <w:t>Speaker 1:</w:t>
      </w:r>
    </w:p>
    <w:p w14:paraId="5A901C0A" w14:textId="77777777" w:rsidR="001E007D" w:rsidRDefault="00F10211">
      <w:pPr>
        <w:spacing w:before="100" w:after="0" w:line="240" w:lineRule="auto"/>
      </w:pPr>
      <w:r>
        <w:rPr>
          <w:rFonts w:ascii="Calibri" w:eastAsia="Calibri" w:hAnsi="Calibri" w:cs="Calibri"/>
          <w:color w:val="000000"/>
          <w:lang w:val="en-US" w:eastAsia="en-US"/>
        </w:rPr>
        <w:t xml:space="preserve">Oh, they are helpful, but it's going to backfire. Because writing is one that helps you thinking, and they're helpful, they're helpful, but it skips the part when you actually think, so it's going to backfire. That's at least </w:t>
      </w:r>
      <w:r>
        <w:rPr>
          <w:rFonts w:ascii="Calibri" w:eastAsia="Calibri" w:hAnsi="Calibri" w:cs="Calibri"/>
          <w:color w:val="000000"/>
          <w:lang w:val="en-US" w:eastAsia="en-US"/>
        </w:rPr>
        <w:t>my personal opinion on that.</w:t>
      </w:r>
    </w:p>
    <w:p w14:paraId="659095E1" w14:textId="77777777" w:rsidR="001E007D" w:rsidRDefault="00F10211">
      <w:pPr>
        <w:spacing w:after="0" w:line="240" w:lineRule="auto"/>
      </w:pPr>
      <w:r>
        <w:rPr>
          <w:rFonts w:ascii="Calibri" w:eastAsia="Calibri" w:hAnsi="Calibri" w:cs="Calibri"/>
          <w:color w:val="000000"/>
          <w:lang w:val="en-US" w:eastAsia="en-US"/>
        </w:rPr>
        <w:t>Speaker 2:</w:t>
      </w:r>
    </w:p>
    <w:p w14:paraId="76D2C84E" w14:textId="77777777" w:rsidR="001E007D" w:rsidRDefault="00F10211">
      <w:pPr>
        <w:spacing w:before="100" w:after="0" w:line="240" w:lineRule="auto"/>
      </w:pPr>
      <w:r>
        <w:rPr>
          <w:rFonts w:ascii="Calibri" w:eastAsia="Calibri" w:hAnsi="Calibri" w:cs="Calibri"/>
          <w:color w:val="000000"/>
          <w:lang w:val="en-US" w:eastAsia="en-US"/>
        </w:rPr>
        <w:t>How do you think it would backfire?</w:t>
      </w:r>
    </w:p>
    <w:p w14:paraId="0F5B43F0" w14:textId="77777777" w:rsidR="001E007D" w:rsidRDefault="00F10211">
      <w:pPr>
        <w:spacing w:after="0" w:line="240" w:lineRule="auto"/>
      </w:pPr>
      <w:r>
        <w:rPr>
          <w:rFonts w:ascii="Calibri" w:eastAsia="Calibri" w:hAnsi="Calibri" w:cs="Calibri"/>
          <w:color w:val="000000"/>
          <w:lang w:val="en-US" w:eastAsia="en-US"/>
        </w:rPr>
        <w:t>Speaker 1:</w:t>
      </w:r>
    </w:p>
    <w:p w14:paraId="3B49FB5F" w14:textId="77777777" w:rsidR="001E007D" w:rsidRDefault="00F10211">
      <w:pPr>
        <w:spacing w:before="100" w:after="0" w:line="240" w:lineRule="auto"/>
      </w:pPr>
      <w:r>
        <w:rPr>
          <w:rFonts w:ascii="Calibri" w:eastAsia="Calibri" w:hAnsi="Calibri" w:cs="Calibri"/>
          <w:color w:val="000000"/>
          <w:lang w:val="en-US" w:eastAsia="en-US"/>
        </w:rPr>
        <w:t>I guess the easiest example is in social media, usually the fights is nowadays not humans anymore. They have farm, I guess, in China or in India. Sorry about that. But they do have farms of bots that just [inaudible ], and find topics, and then hit them. W</w:t>
      </w:r>
      <w:r>
        <w:rPr>
          <w:rFonts w:ascii="Calibri" w:eastAsia="Calibri" w:hAnsi="Calibri" w:cs="Calibri"/>
          <w:color w:val="000000"/>
          <w:lang w:val="en-US" w:eastAsia="en-US"/>
        </w:rPr>
        <w:t>hich is I guess not as like email, it's maybe shorter. Even Twitter, usually people don't know they fight bots, but they do.</w:t>
      </w:r>
    </w:p>
    <w:p w14:paraId="203D334C" w14:textId="77777777" w:rsidR="001E007D" w:rsidRDefault="00F10211">
      <w:pPr>
        <w:spacing w:after="0" w:line="240" w:lineRule="auto"/>
      </w:pPr>
      <w:r>
        <w:rPr>
          <w:rFonts w:ascii="Calibri" w:eastAsia="Calibri" w:hAnsi="Calibri" w:cs="Calibri"/>
          <w:color w:val="000000"/>
          <w:lang w:val="en-US" w:eastAsia="en-US"/>
        </w:rPr>
        <w:t>Speaker 2:</w:t>
      </w:r>
    </w:p>
    <w:p w14:paraId="66E59E88" w14:textId="77777777" w:rsidR="001E007D" w:rsidRDefault="00F10211">
      <w:pPr>
        <w:spacing w:before="100" w:after="0" w:line="240" w:lineRule="auto"/>
      </w:pPr>
      <w:r>
        <w:rPr>
          <w:rFonts w:ascii="Calibri" w:eastAsia="Calibri" w:hAnsi="Calibri" w:cs="Calibri"/>
          <w:color w:val="000000"/>
          <w:lang w:val="en-US" w:eastAsia="en-US"/>
        </w:rPr>
        <w:t>So why do you think that is... Okay, coming back to your... You said that using AI in helping to write is going to backf</w:t>
      </w:r>
      <w:r>
        <w:rPr>
          <w:rFonts w:ascii="Calibri" w:eastAsia="Calibri" w:hAnsi="Calibri" w:cs="Calibri"/>
          <w:color w:val="000000"/>
          <w:lang w:val="en-US" w:eastAsia="en-US"/>
        </w:rPr>
        <w:t>ire and-</w:t>
      </w:r>
    </w:p>
    <w:p w14:paraId="11FFC2E4" w14:textId="77777777" w:rsidR="001E007D" w:rsidRDefault="00F10211">
      <w:pPr>
        <w:spacing w:after="0" w:line="240" w:lineRule="auto"/>
      </w:pPr>
      <w:r>
        <w:rPr>
          <w:rFonts w:ascii="Calibri" w:eastAsia="Calibri" w:hAnsi="Calibri" w:cs="Calibri"/>
          <w:color w:val="000000"/>
          <w:lang w:val="en-US" w:eastAsia="en-US"/>
        </w:rPr>
        <w:t>Speaker 1:</w:t>
      </w:r>
    </w:p>
    <w:p w14:paraId="1BE4657E" w14:textId="77777777" w:rsidR="001E007D" w:rsidRDefault="00F10211">
      <w:pPr>
        <w:spacing w:before="100" w:after="0" w:line="240" w:lineRule="auto"/>
      </w:pPr>
      <w:r>
        <w:rPr>
          <w:rFonts w:ascii="Calibri" w:eastAsia="Calibri" w:hAnsi="Calibri" w:cs="Calibri"/>
          <w:color w:val="000000"/>
          <w:lang w:val="en-US" w:eastAsia="en-US"/>
        </w:rPr>
        <w:t xml:space="preserve">It's going to be helpful, but for, I guess, the person that is using AI, not beneficial. You're saving time for short term gain, so that you don't have to deal with the shit, but in the long run dealing with the shit actually helps you </w:t>
      </w:r>
      <w:r>
        <w:rPr>
          <w:rFonts w:ascii="Calibri" w:eastAsia="Calibri" w:hAnsi="Calibri" w:cs="Calibri"/>
          <w:color w:val="000000"/>
          <w:lang w:val="en-US" w:eastAsia="en-US"/>
        </w:rPr>
        <w:t>to think.</w:t>
      </w:r>
    </w:p>
    <w:p w14:paraId="24166340" w14:textId="77777777" w:rsidR="001E007D" w:rsidRDefault="00F10211">
      <w:pPr>
        <w:spacing w:after="0" w:line="240" w:lineRule="auto"/>
      </w:pPr>
      <w:r>
        <w:rPr>
          <w:rFonts w:ascii="Calibri" w:eastAsia="Calibri" w:hAnsi="Calibri" w:cs="Calibri"/>
          <w:color w:val="000000"/>
          <w:lang w:val="en-US" w:eastAsia="en-US"/>
        </w:rPr>
        <w:lastRenderedPageBreak/>
        <w:t>Speaker 2:</w:t>
      </w:r>
    </w:p>
    <w:p w14:paraId="09EA44E0" w14:textId="77777777" w:rsidR="001E007D" w:rsidRDefault="00F10211">
      <w:pPr>
        <w:spacing w:before="100" w:after="0" w:line="240" w:lineRule="auto"/>
      </w:pPr>
      <w:r>
        <w:rPr>
          <w:rFonts w:ascii="Calibri" w:eastAsia="Calibri" w:hAnsi="Calibri" w:cs="Calibri"/>
          <w:color w:val="000000"/>
          <w:lang w:val="en-US" w:eastAsia="en-US"/>
        </w:rPr>
        <w:t>Right. What about, you talk about using AI in gradation? You mentioned spellchecker and you were like, sure, spellchecker is really helpful to me. What if is take a step up? Are you familiar with smart replies in Gmail? And how LinkedI</w:t>
      </w:r>
      <w:r>
        <w:rPr>
          <w:rFonts w:ascii="Calibri" w:eastAsia="Calibri" w:hAnsi="Calibri" w:cs="Calibri"/>
          <w:color w:val="000000"/>
          <w:lang w:val="en-US" w:eastAsia="en-US"/>
        </w:rPr>
        <w:t>n auto suggests you what to message back?</w:t>
      </w:r>
    </w:p>
    <w:p w14:paraId="7B6108CF" w14:textId="77777777" w:rsidR="001E007D" w:rsidRDefault="00F10211">
      <w:pPr>
        <w:spacing w:after="0" w:line="240" w:lineRule="auto"/>
      </w:pPr>
      <w:r>
        <w:rPr>
          <w:rFonts w:ascii="Calibri" w:eastAsia="Calibri" w:hAnsi="Calibri" w:cs="Calibri"/>
          <w:color w:val="000000"/>
          <w:lang w:val="en-US" w:eastAsia="en-US"/>
        </w:rPr>
        <w:t>Speaker 1:</w:t>
      </w:r>
    </w:p>
    <w:p w14:paraId="549BD952" w14:textId="77777777" w:rsidR="001E007D" w:rsidRDefault="00F10211">
      <w:pPr>
        <w:spacing w:before="100" w:after="0" w:line="240" w:lineRule="auto"/>
      </w:pPr>
      <w:r>
        <w:rPr>
          <w:rFonts w:ascii="Calibri" w:eastAsia="Calibri" w:hAnsi="Calibri" w:cs="Calibri"/>
          <w:color w:val="000000"/>
          <w:lang w:val="en-US" w:eastAsia="en-US"/>
        </w:rPr>
        <w:t>Yeah.</w:t>
      </w:r>
    </w:p>
    <w:p w14:paraId="79ECFCD2" w14:textId="77777777" w:rsidR="001E007D" w:rsidRDefault="00F10211">
      <w:pPr>
        <w:spacing w:after="0" w:line="240" w:lineRule="auto"/>
      </w:pPr>
      <w:r>
        <w:rPr>
          <w:rFonts w:ascii="Calibri" w:eastAsia="Calibri" w:hAnsi="Calibri" w:cs="Calibri"/>
          <w:color w:val="000000"/>
          <w:lang w:val="en-US" w:eastAsia="en-US"/>
        </w:rPr>
        <w:t>Speaker 2:</w:t>
      </w:r>
    </w:p>
    <w:p w14:paraId="13AC02EC" w14:textId="77777777" w:rsidR="001E007D" w:rsidRDefault="00F10211">
      <w:pPr>
        <w:spacing w:before="100" w:after="0" w:line="240" w:lineRule="auto"/>
      </w:pPr>
      <w:r>
        <w:rPr>
          <w:rFonts w:ascii="Calibri" w:eastAsia="Calibri" w:hAnsi="Calibri" w:cs="Calibri"/>
          <w:color w:val="000000"/>
          <w:lang w:val="en-US" w:eastAsia="en-US"/>
        </w:rPr>
        <w:t>So like, what if stuff like that, would that be helpful in any case?</w:t>
      </w:r>
    </w:p>
    <w:p w14:paraId="48F8CA50" w14:textId="77777777" w:rsidR="001E007D" w:rsidRDefault="00F10211">
      <w:pPr>
        <w:spacing w:after="0" w:line="240" w:lineRule="auto"/>
      </w:pPr>
      <w:r>
        <w:rPr>
          <w:rFonts w:ascii="Calibri" w:eastAsia="Calibri" w:hAnsi="Calibri" w:cs="Calibri"/>
          <w:color w:val="000000"/>
          <w:lang w:val="en-US" w:eastAsia="en-US"/>
        </w:rPr>
        <w:t>Speaker 1:</w:t>
      </w:r>
    </w:p>
    <w:p w14:paraId="0B7629D8" w14:textId="77777777" w:rsidR="001E007D" w:rsidRDefault="00F10211">
      <w:pPr>
        <w:spacing w:before="100" w:after="0" w:line="240" w:lineRule="auto"/>
      </w:pPr>
      <w:r>
        <w:rPr>
          <w:rFonts w:ascii="Calibri" w:eastAsia="Calibri" w:hAnsi="Calibri" w:cs="Calibri"/>
          <w:color w:val="000000"/>
          <w:lang w:val="en-US" w:eastAsia="en-US"/>
        </w:rPr>
        <w:t>Would that be helpful?</w:t>
      </w:r>
    </w:p>
    <w:p w14:paraId="4F300195" w14:textId="77777777" w:rsidR="001E007D" w:rsidRDefault="00F10211">
      <w:pPr>
        <w:spacing w:after="0" w:line="240" w:lineRule="auto"/>
      </w:pPr>
      <w:r>
        <w:rPr>
          <w:rFonts w:ascii="Calibri" w:eastAsia="Calibri" w:hAnsi="Calibri" w:cs="Calibri"/>
          <w:color w:val="000000"/>
          <w:lang w:val="en-US" w:eastAsia="en-US"/>
        </w:rPr>
        <w:t>Speaker 2:</w:t>
      </w:r>
    </w:p>
    <w:p w14:paraId="7FB9A138" w14:textId="77777777" w:rsidR="001E007D" w:rsidRDefault="00F10211">
      <w:pPr>
        <w:spacing w:before="100" w:after="0" w:line="240" w:lineRule="auto"/>
      </w:pPr>
      <w:r>
        <w:rPr>
          <w:rFonts w:ascii="Calibri" w:eastAsia="Calibri" w:hAnsi="Calibri" w:cs="Calibri"/>
          <w:color w:val="000000"/>
          <w:lang w:val="en-US" w:eastAsia="en-US"/>
        </w:rPr>
        <w:t>Just g-mail auto completing stuff, or auto suggesting-</w:t>
      </w:r>
    </w:p>
    <w:p w14:paraId="0F6AD75C" w14:textId="77777777" w:rsidR="001E007D" w:rsidRDefault="00F10211">
      <w:pPr>
        <w:spacing w:after="0" w:line="240" w:lineRule="auto"/>
      </w:pPr>
      <w:r>
        <w:rPr>
          <w:rFonts w:ascii="Calibri" w:eastAsia="Calibri" w:hAnsi="Calibri" w:cs="Calibri"/>
          <w:color w:val="000000"/>
          <w:lang w:val="en-US" w:eastAsia="en-US"/>
        </w:rPr>
        <w:t>Speaker 1:</w:t>
      </w:r>
    </w:p>
    <w:p w14:paraId="10D49B33" w14:textId="77777777" w:rsidR="001E007D" w:rsidRDefault="00F10211">
      <w:pPr>
        <w:spacing w:before="100" w:after="0" w:line="240" w:lineRule="auto"/>
      </w:pPr>
      <w:r>
        <w:rPr>
          <w:rFonts w:ascii="Calibri" w:eastAsia="Calibri" w:hAnsi="Calibri" w:cs="Calibri"/>
          <w:color w:val="000000"/>
          <w:lang w:val="en-US" w:eastAsia="en-US"/>
        </w:rPr>
        <w:t>Auto-c</w:t>
      </w:r>
      <w:r>
        <w:rPr>
          <w:rFonts w:ascii="Calibri" w:eastAsia="Calibri" w:hAnsi="Calibri" w:cs="Calibri"/>
          <w:color w:val="000000"/>
          <w:lang w:val="en-US" w:eastAsia="en-US"/>
        </w:rPr>
        <w:t>omplete definitely helps, because I can just type two words and then they [crosstalk ] sentence. So it saves time. It definitely moves forward from SMS day. I don't know whether you have been alive yet or not, but during SMS day, we kind of have this coded</w:t>
      </w:r>
      <w:r>
        <w:rPr>
          <w:rFonts w:ascii="Calibri" w:eastAsia="Calibri" w:hAnsi="Calibri" w:cs="Calibri"/>
          <w:color w:val="000000"/>
          <w:lang w:val="en-US" w:eastAsia="en-US"/>
        </w:rPr>
        <w:t xml:space="preserve"> two words or three words, which just means something, so auto complete helps that. Is it really helpful? Nice to have let's say.</w:t>
      </w:r>
    </w:p>
    <w:p w14:paraId="47529E89" w14:textId="77777777" w:rsidR="001E007D" w:rsidRDefault="00F10211">
      <w:pPr>
        <w:spacing w:after="0" w:line="240" w:lineRule="auto"/>
      </w:pPr>
      <w:r>
        <w:rPr>
          <w:rFonts w:ascii="Calibri" w:eastAsia="Calibri" w:hAnsi="Calibri" w:cs="Calibri"/>
          <w:color w:val="000000"/>
          <w:lang w:val="en-US" w:eastAsia="en-US"/>
        </w:rPr>
        <w:t>Speaker 2:</w:t>
      </w:r>
    </w:p>
    <w:p w14:paraId="4798D1A6" w14:textId="77777777" w:rsidR="001E007D" w:rsidRDefault="00F10211">
      <w:pPr>
        <w:spacing w:before="100" w:after="0" w:line="240" w:lineRule="auto"/>
      </w:pPr>
      <w:r>
        <w:rPr>
          <w:rFonts w:ascii="Calibri" w:eastAsia="Calibri" w:hAnsi="Calibri" w:cs="Calibri"/>
          <w:color w:val="000000"/>
          <w:lang w:val="en-US" w:eastAsia="en-US"/>
        </w:rPr>
        <w:t>Okay. And what if, yeah... And then obviously the level that you got, which was about, what if you are just able to</w:t>
      </w:r>
      <w:r>
        <w:rPr>
          <w:rFonts w:ascii="Calibri" w:eastAsia="Calibri" w:hAnsi="Calibri" w:cs="Calibri"/>
          <w:color w:val="000000"/>
          <w:lang w:val="en-US" w:eastAsia="en-US"/>
        </w:rPr>
        <w:t xml:space="preserve"> tell AI that I'm hosting a party. These are the details of my party. This is the person I'm inviting. I'm inviting Tio, and Tio likes AI, and we've been talking to each other at the lab and stuff like that. And then it helps me write out the whole email f</w:t>
      </w:r>
      <w:r>
        <w:rPr>
          <w:rFonts w:ascii="Calibri" w:eastAsia="Calibri" w:hAnsi="Calibri" w:cs="Calibri"/>
          <w:color w:val="000000"/>
          <w:lang w:val="en-US" w:eastAsia="en-US"/>
        </w:rPr>
        <w:t>or your graduation party or my graduation party or whatever. And I send it to you. Would that be, yeah... What would your thought be on that?</w:t>
      </w:r>
    </w:p>
    <w:p w14:paraId="4CAFAC03" w14:textId="77777777" w:rsidR="001E007D" w:rsidRDefault="00F10211">
      <w:pPr>
        <w:spacing w:after="0" w:line="240" w:lineRule="auto"/>
      </w:pPr>
      <w:r>
        <w:rPr>
          <w:rFonts w:ascii="Calibri" w:eastAsia="Calibri" w:hAnsi="Calibri" w:cs="Calibri"/>
          <w:color w:val="000000"/>
          <w:lang w:val="en-US" w:eastAsia="en-US"/>
        </w:rPr>
        <w:t>Speaker 1:</w:t>
      </w:r>
    </w:p>
    <w:p w14:paraId="0A66DFB6" w14:textId="77777777" w:rsidR="001E007D" w:rsidRDefault="00F10211">
      <w:pPr>
        <w:spacing w:before="100" w:after="0" w:line="240" w:lineRule="auto"/>
      </w:pPr>
      <w:r>
        <w:rPr>
          <w:rFonts w:ascii="Calibri" w:eastAsia="Calibri" w:hAnsi="Calibri" w:cs="Calibri"/>
          <w:color w:val="000000"/>
          <w:lang w:val="en-US" w:eastAsia="en-US"/>
        </w:rPr>
        <w:t>I don't know if it'll be good, if I know it would be really, really bad. Usually what happens, I guess,</w:t>
      </w:r>
      <w:r>
        <w:rPr>
          <w:rFonts w:ascii="Calibri" w:eastAsia="Calibri" w:hAnsi="Calibri" w:cs="Calibri"/>
          <w:color w:val="000000"/>
          <w:lang w:val="en-US" w:eastAsia="en-US"/>
        </w:rPr>
        <w:t xml:space="preserve"> what I do now is using templates, but I guess it's not as bad as knowing, using AI. Because using templates, it's like, people all know, oh, it's the same in five. So yeah, sure. But if you're using AI, it will be kind of personalized or something, right?</w:t>
      </w:r>
      <w:r>
        <w:rPr>
          <w:rFonts w:ascii="Calibri" w:eastAsia="Calibri" w:hAnsi="Calibri" w:cs="Calibri"/>
          <w:color w:val="000000"/>
          <w:lang w:val="en-US" w:eastAsia="en-US"/>
        </w:rPr>
        <w:t xml:space="preserve"> So it sounds real. Then it's not from your friend. It's like why are you doing this to me man?</w:t>
      </w:r>
    </w:p>
    <w:p w14:paraId="27A0FCD2" w14:textId="77777777" w:rsidR="001E007D" w:rsidRDefault="00F10211">
      <w:pPr>
        <w:spacing w:after="0" w:line="240" w:lineRule="auto"/>
      </w:pPr>
      <w:r>
        <w:rPr>
          <w:rFonts w:ascii="Calibri" w:eastAsia="Calibri" w:hAnsi="Calibri" w:cs="Calibri"/>
          <w:color w:val="000000"/>
          <w:lang w:val="en-US" w:eastAsia="en-US"/>
        </w:rPr>
        <w:t>Speaker 2:</w:t>
      </w:r>
    </w:p>
    <w:p w14:paraId="660FC480" w14:textId="77777777" w:rsidR="001E007D" w:rsidRDefault="00F10211">
      <w:pPr>
        <w:spacing w:before="100" w:after="0" w:line="240" w:lineRule="auto"/>
      </w:pPr>
      <w:r>
        <w:rPr>
          <w:rFonts w:ascii="Calibri" w:eastAsia="Calibri" w:hAnsi="Calibri" w:cs="Calibri"/>
          <w:color w:val="000000"/>
          <w:lang w:val="en-US" w:eastAsia="en-US"/>
        </w:rPr>
        <w:t>Just trying to be friendly with you.</w:t>
      </w:r>
    </w:p>
    <w:p w14:paraId="05F255E5" w14:textId="77777777" w:rsidR="001E007D" w:rsidRDefault="00F10211">
      <w:pPr>
        <w:spacing w:after="0" w:line="240" w:lineRule="auto"/>
      </w:pPr>
      <w:r>
        <w:rPr>
          <w:rFonts w:ascii="Calibri" w:eastAsia="Calibri" w:hAnsi="Calibri" w:cs="Calibri"/>
          <w:color w:val="000000"/>
          <w:lang w:val="en-US" w:eastAsia="en-US"/>
        </w:rPr>
        <w:t>Speaker 1:</w:t>
      </w:r>
    </w:p>
    <w:p w14:paraId="3CD5DB2D" w14:textId="77777777" w:rsidR="001E007D" w:rsidRDefault="00F10211">
      <w:pPr>
        <w:spacing w:before="100" w:after="0" w:line="240" w:lineRule="auto"/>
      </w:pPr>
      <w:r>
        <w:rPr>
          <w:rFonts w:ascii="Calibri" w:eastAsia="Calibri" w:hAnsi="Calibri" w:cs="Calibri"/>
          <w:color w:val="000000"/>
          <w:lang w:val="en-US" w:eastAsia="en-US"/>
        </w:rPr>
        <w:t>There's this, I guess, thin line that I felt, I don't know, maybe it's just me. I felt because you're</w:t>
      </w:r>
      <w:r>
        <w:rPr>
          <w:rFonts w:ascii="Calibri" w:eastAsia="Calibri" w:hAnsi="Calibri" w:cs="Calibri"/>
          <w:color w:val="000000"/>
          <w:lang w:val="en-US" w:eastAsia="en-US"/>
        </w:rPr>
        <w:t xml:space="preserve"> my friend, you should like spend time, if it sounds sincere right? So that's why I say, oh, it's really good. Because it's not about the writings, but it's about my friends is thinking of me and spending time for me. But then I know [inaudible ] my friend</w:t>
      </w:r>
      <w:r>
        <w:rPr>
          <w:rFonts w:ascii="Calibri" w:eastAsia="Calibri" w:hAnsi="Calibri" w:cs="Calibri"/>
          <w:color w:val="000000"/>
          <w:lang w:val="en-US" w:eastAsia="en-US"/>
        </w:rPr>
        <w:t>. He's not spending time. I guess it's better for me to get those templates, because since the beginning, I know this is templates. Everybody's getting them.</w:t>
      </w:r>
    </w:p>
    <w:p w14:paraId="734634E5" w14:textId="77777777" w:rsidR="001E007D" w:rsidRDefault="00F10211">
      <w:pPr>
        <w:spacing w:after="0" w:line="240" w:lineRule="auto"/>
      </w:pPr>
      <w:r>
        <w:rPr>
          <w:rFonts w:ascii="Calibri" w:eastAsia="Calibri" w:hAnsi="Calibri" w:cs="Calibri"/>
          <w:color w:val="000000"/>
          <w:lang w:val="en-US" w:eastAsia="en-US"/>
        </w:rPr>
        <w:t>Speaker 2:</w:t>
      </w:r>
    </w:p>
    <w:p w14:paraId="67683671" w14:textId="77777777" w:rsidR="001E007D" w:rsidRDefault="00F10211">
      <w:pPr>
        <w:spacing w:before="100" w:after="0" w:line="240" w:lineRule="auto"/>
      </w:pPr>
      <w:r>
        <w:rPr>
          <w:rFonts w:ascii="Calibri" w:eastAsia="Calibri" w:hAnsi="Calibri" w:cs="Calibri"/>
          <w:color w:val="000000"/>
          <w:lang w:val="en-US" w:eastAsia="en-US"/>
        </w:rPr>
        <w:t>Makes sense. Yeah. Yeah. So last question. Last question and then we'll be done. So com</w:t>
      </w:r>
      <w:r>
        <w:rPr>
          <w:rFonts w:ascii="Calibri" w:eastAsia="Calibri" w:hAnsi="Calibri" w:cs="Calibri"/>
          <w:color w:val="000000"/>
          <w:lang w:val="en-US" w:eastAsia="en-US"/>
        </w:rPr>
        <w:t>ing back to the scenarios that we had, what would you say about using AI to receiving those business, kind of customer kind of emails? Would that be cool?</w:t>
      </w:r>
    </w:p>
    <w:p w14:paraId="23FD73A1" w14:textId="77777777" w:rsidR="001E007D" w:rsidRDefault="00F10211">
      <w:pPr>
        <w:spacing w:after="0" w:line="240" w:lineRule="auto"/>
      </w:pPr>
      <w:r>
        <w:rPr>
          <w:rFonts w:ascii="Calibri" w:eastAsia="Calibri" w:hAnsi="Calibri" w:cs="Calibri"/>
          <w:color w:val="000000"/>
          <w:lang w:val="en-US" w:eastAsia="en-US"/>
        </w:rPr>
        <w:t>Speaker 1:</w:t>
      </w:r>
    </w:p>
    <w:p w14:paraId="4D49B484" w14:textId="77777777" w:rsidR="001E007D" w:rsidRDefault="00F10211">
      <w:pPr>
        <w:spacing w:before="100" w:after="0" w:line="240" w:lineRule="auto"/>
      </w:pPr>
      <w:r>
        <w:rPr>
          <w:rFonts w:ascii="Calibri" w:eastAsia="Calibri" w:hAnsi="Calibri" w:cs="Calibri"/>
          <w:color w:val="000000"/>
          <w:lang w:val="en-US" w:eastAsia="en-US"/>
        </w:rPr>
        <w:t>Oh, receiving business emails. I don't have business. I-</w:t>
      </w:r>
    </w:p>
    <w:p w14:paraId="1F9EFB4E" w14:textId="77777777" w:rsidR="001E007D" w:rsidRDefault="00F10211">
      <w:pPr>
        <w:spacing w:after="0" w:line="240" w:lineRule="auto"/>
      </w:pPr>
      <w:r>
        <w:rPr>
          <w:rFonts w:ascii="Calibri" w:eastAsia="Calibri" w:hAnsi="Calibri" w:cs="Calibri"/>
          <w:color w:val="000000"/>
          <w:lang w:val="en-US" w:eastAsia="en-US"/>
        </w:rPr>
        <w:t>Speaker 2:</w:t>
      </w:r>
    </w:p>
    <w:p w14:paraId="311BA086" w14:textId="77777777" w:rsidR="001E007D" w:rsidRDefault="00F10211">
      <w:pPr>
        <w:spacing w:before="100" w:after="0" w:line="240" w:lineRule="auto"/>
      </w:pPr>
      <w:r>
        <w:rPr>
          <w:rFonts w:ascii="Calibri" w:eastAsia="Calibri" w:hAnsi="Calibri" w:cs="Calibri"/>
          <w:color w:val="000000"/>
          <w:lang w:val="en-US" w:eastAsia="en-US"/>
        </w:rPr>
        <w:t>Just maybe flip it around. Would you be cool with sending emails to, or I guess yeah, inquiring about product and stuff using AI?</w:t>
      </w:r>
    </w:p>
    <w:p w14:paraId="0BEA0F92" w14:textId="77777777" w:rsidR="001E007D" w:rsidRDefault="00F10211">
      <w:pPr>
        <w:spacing w:after="0" w:line="240" w:lineRule="auto"/>
      </w:pPr>
      <w:r>
        <w:rPr>
          <w:rFonts w:ascii="Calibri" w:eastAsia="Calibri" w:hAnsi="Calibri" w:cs="Calibri"/>
          <w:color w:val="000000"/>
          <w:lang w:val="en-US" w:eastAsia="en-US"/>
        </w:rPr>
        <w:t>Speaker 1:</w:t>
      </w:r>
    </w:p>
    <w:p w14:paraId="2D64142E" w14:textId="77777777" w:rsidR="001E007D" w:rsidRDefault="00F10211">
      <w:pPr>
        <w:spacing w:before="100" w:after="0" w:line="240" w:lineRule="auto"/>
      </w:pPr>
      <w:r>
        <w:rPr>
          <w:rFonts w:ascii="Calibri" w:eastAsia="Calibri" w:hAnsi="Calibri" w:cs="Calibri"/>
          <w:color w:val="000000"/>
          <w:lang w:val="en-US" w:eastAsia="en-US"/>
        </w:rPr>
        <w:lastRenderedPageBreak/>
        <w:t>Inquiring products using AI. You mean like send</w:t>
      </w:r>
      <w:r>
        <w:rPr>
          <w:rFonts w:ascii="Calibri" w:eastAsia="Calibri" w:hAnsi="Calibri" w:cs="Calibri"/>
          <w:color w:val="000000"/>
          <w:lang w:val="en-US" w:eastAsia="en-US"/>
        </w:rPr>
        <w:t>ing email to inquire products?</w:t>
      </w:r>
    </w:p>
    <w:p w14:paraId="7366EEC4" w14:textId="77777777" w:rsidR="001E007D" w:rsidRDefault="00F10211">
      <w:pPr>
        <w:spacing w:after="0" w:line="240" w:lineRule="auto"/>
      </w:pPr>
      <w:r>
        <w:rPr>
          <w:rFonts w:ascii="Calibri" w:eastAsia="Calibri" w:hAnsi="Calibri" w:cs="Calibri"/>
          <w:color w:val="000000"/>
          <w:lang w:val="en-US" w:eastAsia="en-US"/>
        </w:rPr>
        <w:t>Speaker 2:</w:t>
      </w:r>
    </w:p>
    <w:p w14:paraId="4EE2CF09" w14:textId="77777777" w:rsidR="001E007D" w:rsidRDefault="00F10211">
      <w:pPr>
        <w:spacing w:before="100" w:after="0" w:line="240" w:lineRule="auto"/>
      </w:pPr>
      <w:r>
        <w:rPr>
          <w:rFonts w:ascii="Calibri" w:eastAsia="Calibri" w:hAnsi="Calibri" w:cs="Calibri"/>
          <w:color w:val="000000"/>
          <w:lang w:val="en-US" w:eastAsia="en-US"/>
        </w:rPr>
        <w:t>Yeah. Yeah.</w:t>
      </w:r>
    </w:p>
    <w:p w14:paraId="6E2D7398" w14:textId="77777777" w:rsidR="001E007D" w:rsidRDefault="00F10211">
      <w:pPr>
        <w:spacing w:after="0" w:line="240" w:lineRule="auto"/>
      </w:pPr>
      <w:r>
        <w:rPr>
          <w:rFonts w:ascii="Calibri" w:eastAsia="Calibri" w:hAnsi="Calibri" w:cs="Calibri"/>
          <w:color w:val="000000"/>
          <w:lang w:val="en-US" w:eastAsia="en-US"/>
        </w:rPr>
        <w:t>Speaker 1:</w:t>
      </w:r>
    </w:p>
    <w:p w14:paraId="60B87A90" w14:textId="77777777" w:rsidR="001E007D" w:rsidRDefault="00F10211">
      <w:pPr>
        <w:spacing w:before="100" w:after="0" w:line="240" w:lineRule="auto"/>
      </w:pPr>
      <w:r>
        <w:rPr>
          <w:rFonts w:ascii="Calibri" w:eastAsia="Calibri" w:hAnsi="Calibri" w:cs="Calibri"/>
          <w:color w:val="000000"/>
          <w:lang w:val="en-US" w:eastAsia="en-US"/>
        </w:rPr>
        <w:t>Who does that nowadays? You open the e-commerce site. You see the price, you see the item, the photos. Oh the price good, price not good. Who sends email?</w:t>
      </w:r>
    </w:p>
    <w:p w14:paraId="2042D954" w14:textId="77777777" w:rsidR="001E007D" w:rsidRDefault="00F10211">
      <w:pPr>
        <w:spacing w:after="0" w:line="240" w:lineRule="auto"/>
      </w:pPr>
      <w:r>
        <w:rPr>
          <w:rFonts w:ascii="Calibri" w:eastAsia="Calibri" w:hAnsi="Calibri" w:cs="Calibri"/>
          <w:color w:val="000000"/>
          <w:lang w:val="en-US" w:eastAsia="en-US"/>
        </w:rPr>
        <w:t>Speaker 2:</w:t>
      </w:r>
    </w:p>
    <w:p w14:paraId="3F983E63" w14:textId="77777777" w:rsidR="001E007D" w:rsidRDefault="00F10211">
      <w:pPr>
        <w:spacing w:before="100" w:after="0" w:line="240" w:lineRule="auto"/>
      </w:pPr>
      <w:r>
        <w:rPr>
          <w:rFonts w:ascii="Calibri" w:eastAsia="Calibri" w:hAnsi="Calibri" w:cs="Calibri"/>
          <w:color w:val="000000"/>
          <w:lang w:val="en-US" w:eastAsia="en-US"/>
        </w:rPr>
        <w:t>Okay. Okay. Consider, for</w:t>
      </w:r>
      <w:r>
        <w:rPr>
          <w:rFonts w:ascii="Calibri" w:eastAsia="Calibri" w:hAnsi="Calibri" w:cs="Calibri"/>
          <w:color w:val="000000"/>
          <w:lang w:val="en-US" w:eastAsia="en-US"/>
        </w:rPr>
        <w:t>get about products, consider you have some issue. You're trying to... You have some issue in your diploma, your name is wrong or whatever, and you need to go and you need to email, what do they have, the registrar, or somebody to get it fixed. Some sort of</w:t>
      </w:r>
      <w:r>
        <w:rPr>
          <w:rFonts w:ascii="Calibri" w:eastAsia="Calibri" w:hAnsi="Calibri" w:cs="Calibri"/>
          <w:color w:val="000000"/>
          <w:lang w:val="en-US" w:eastAsia="en-US"/>
        </w:rPr>
        <w:t xml:space="preserve"> business email of that kind. If you were receiving that, or if you were sending that, do you think in that case it might be helpful or not? We would still prefer it to be just-</w:t>
      </w:r>
    </w:p>
    <w:p w14:paraId="4E9E31C2" w14:textId="77777777" w:rsidR="001E007D" w:rsidRDefault="00F10211">
      <w:pPr>
        <w:spacing w:after="0" w:line="240" w:lineRule="auto"/>
      </w:pPr>
      <w:r>
        <w:rPr>
          <w:rFonts w:ascii="Calibri" w:eastAsia="Calibri" w:hAnsi="Calibri" w:cs="Calibri"/>
          <w:color w:val="000000"/>
          <w:lang w:val="en-US" w:eastAsia="en-US"/>
        </w:rPr>
        <w:t>Speaker 1:</w:t>
      </w:r>
    </w:p>
    <w:p w14:paraId="25E7B87E" w14:textId="77777777" w:rsidR="001E007D" w:rsidRDefault="00F10211">
      <w:pPr>
        <w:spacing w:before="100" w:after="0" w:line="240" w:lineRule="auto"/>
      </w:pPr>
      <w:r>
        <w:rPr>
          <w:rFonts w:ascii="Calibri" w:eastAsia="Calibri" w:hAnsi="Calibri" w:cs="Calibri"/>
          <w:color w:val="000000"/>
          <w:lang w:val="en-US" w:eastAsia="en-US"/>
        </w:rPr>
        <w:t>Honestly, I'm really pleased with the way the call center, or the w</w:t>
      </w:r>
      <w:r>
        <w:rPr>
          <w:rFonts w:ascii="Calibri" w:eastAsia="Calibri" w:hAnsi="Calibri" w:cs="Calibri"/>
          <w:color w:val="000000"/>
          <w:lang w:val="en-US" w:eastAsia="en-US"/>
        </w:rPr>
        <w:t>ay the current business email is applied. Usually if you call, you can try even to Georgia Tech, or you send emails, they'll send you this automated reply, which used to be, they say it's automated reply, there is some AI generating this, sounds like bulls</w:t>
      </w:r>
      <w:r>
        <w:rPr>
          <w:rFonts w:ascii="Calibri" w:eastAsia="Calibri" w:hAnsi="Calibri" w:cs="Calibri"/>
          <w:color w:val="000000"/>
          <w:lang w:val="en-US" w:eastAsia="en-US"/>
        </w:rPr>
        <w:t>hit to me. Sorry, not necessarily... Sounds really bad to the customer because I know it saves their time, I know yada yada yada, but. It felt like I spent money on your products, and you're having me to talk this robot? The first reason I'm in customer su</w:t>
      </w:r>
      <w:r>
        <w:rPr>
          <w:rFonts w:ascii="Calibri" w:eastAsia="Calibri" w:hAnsi="Calibri" w:cs="Calibri"/>
          <w:color w:val="000000"/>
          <w:lang w:val="en-US" w:eastAsia="en-US"/>
        </w:rPr>
        <w:t>pport, is because I'm pissed. Something is not working as expected. And then please hold, press one, press two, press four, to make those automatic costs. They sound really like human nowadays, but they're not. And they keep talking, and talking, and we ha</w:t>
      </w:r>
      <w:r>
        <w:rPr>
          <w:rFonts w:ascii="Calibri" w:eastAsia="Calibri" w:hAnsi="Calibri" w:cs="Calibri"/>
          <w:color w:val="000000"/>
          <w:lang w:val="en-US" w:eastAsia="en-US"/>
        </w:rPr>
        <w:t>ve to listen to this, I guess, automated script. But would that be helpful for the company? Yes. So it will piss off customer, but it'll be helpful for company, because usually for customer support, you just need to hold the customer long enough until they</w:t>
      </w:r>
      <w:r>
        <w:rPr>
          <w:rFonts w:ascii="Calibri" w:eastAsia="Calibri" w:hAnsi="Calibri" w:cs="Calibri"/>
          <w:color w:val="000000"/>
          <w:lang w:val="en-US" w:eastAsia="en-US"/>
        </w:rPr>
        <w:t xml:space="preserve"> say, okay, fuck it, it doesn't work. Sorry. Sorry about that.</w:t>
      </w:r>
    </w:p>
    <w:p w14:paraId="459D8B85" w14:textId="77777777" w:rsidR="001E007D" w:rsidRDefault="00F10211">
      <w:pPr>
        <w:spacing w:after="0" w:line="240" w:lineRule="auto"/>
      </w:pPr>
      <w:r>
        <w:rPr>
          <w:rFonts w:ascii="Calibri" w:eastAsia="Calibri" w:hAnsi="Calibri" w:cs="Calibri"/>
          <w:color w:val="000000"/>
          <w:lang w:val="en-US" w:eastAsia="en-US"/>
        </w:rPr>
        <w:t>Speaker 2:</w:t>
      </w:r>
    </w:p>
    <w:p w14:paraId="47FE4DAD" w14:textId="77777777" w:rsidR="001E007D" w:rsidRDefault="00F10211">
      <w:pPr>
        <w:spacing w:before="100" w:after="0" w:line="240" w:lineRule="auto"/>
      </w:pPr>
      <w:r>
        <w:rPr>
          <w:rFonts w:ascii="Calibri" w:eastAsia="Calibri" w:hAnsi="Calibri" w:cs="Calibri"/>
          <w:color w:val="000000"/>
          <w:lang w:val="en-US" w:eastAsia="en-US"/>
        </w:rPr>
        <w:t>It's fine. It's just for me, the recording is just for me, not-</w:t>
      </w:r>
    </w:p>
    <w:p w14:paraId="01F6AFF5" w14:textId="77777777" w:rsidR="001E007D" w:rsidRDefault="00F10211">
      <w:pPr>
        <w:spacing w:after="0" w:line="240" w:lineRule="auto"/>
      </w:pPr>
      <w:r>
        <w:rPr>
          <w:rFonts w:ascii="Calibri" w:eastAsia="Calibri" w:hAnsi="Calibri" w:cs="Calibri"/>
          <w:color w:val="000000"/>
          <w:lang w:val="en-US" w:eastAsia="en-US"/>
        </w:rPr>
        <w:t>Speaker 1:</w:t>
      </w:r>
    </w:p>
    <w:p w14:paraId="6FC8EFC4" w14:textId="77777777" w:rsidR="001E007D" w:rsidRDefault="00F10211">
      <w:pPr>
        <w:spacing w:before="100" w:after="0" w:line="240" w:lineRule="auto"/>
      </w:pPr>
      <w:r>
        <w:rPr>
          <w:rFonts w:ascii="Calibri" w:eastAsia="Calibri" w:hAnsi="Calibri" w:cs="Calibri"/>
          <w:color w:val="000000"/>
          <w:lang w:val="en-US" w:eastAsia="en-US"/>
        </w:rPr>
        <w:t xml:space="preserve">Okay. So it doesn't spend most of their time, oh this is not worth my ten dollars, take my ten dollars, go </w:t>
      </w:r>
      <w:r>
        <w:rPr>
          <w:rFonts w:ascii="Calibri" w:eastAsia="Calibri" w:hAnsi="Calibri" w:cs="Calibri"/>
          <w:color w:val="000000"/>
          <w:lang w:val="en-US" w:eastAsia="en-US"/>
        </w:rPr>
        <w:t>away. But if you have person doing that, it will have emotional impact.</w:t>
      </w:r>
    </w:p>
    <w:p w14:paraId="0AA32107" w14:textId="77777777" w:rsidR="001E007D" w:rsidRDefault="00F10211">
      <w:pPr>
        <w:spacing w:after="0" w:line="240" w:lineRule="auto"/>
      </w:pPr>
      <w:r>
        <w:rPr>
          <w:rFonts w:ascii="Calibri" w:eastAsia="Calibri" w:hAnsi="Calibri" w:cs="Calibri"/>
          <w:color w:val="000000"/>
          <w:lang w:val="en-US" w:eastAsia="en-US"/>
        </w:rPr>
        <w:t>Speaker 2:</w:t>
      </w:r>
    </w:p>
    <w:p w14:paraId="2F36C676" w14:textId="77777777" w:rsidR="001E007D" w:rsidRDefault="00F10211">
      <w:pPr>
        <w:spacing w:before="100" w:after="0" w:line="240" w:lineRule="auto"/>
      </w:pPr>
      <w:r>
        <w:rPr>
          <w:rFonts w:ascii="Calibri" w:eastAsia="Calibri" w:hAnsi="Calibri" w:cs="Calibri"/>
          <w:color w:val="000000"/>
          <w:lang w:val="en-US" w:eastAsia="en-US"/>
        </w:rPr>
        <w:t>Okay. Yeah. That's what I was going to say. You just described so many startups trying to use AI, for customer support, and selling stuff. But like-</w:t>
      </w:r>
    </w:p>
    <w:p w14:paraId="63686A31" w14:textId="77777777" w:rsidR="001E007D" w:rsidRDefault="00F10211">
      <w:pPr>
        <w:spacing w:after="0" w:line="240" w:lineRule="auto"/>
      </w:pPr>
      <w:r>
        <w:rPr>
          <w:rFonts w:ascii="Calibri" w:eastAsia="Calibri" w:hAnsi="Calibri" w:cs="Calibri"/>
          <w:color w:val="000000"/>
          <w:lang w:val="en-US" w:eastAsia="en-US"/>
        </w:rPr>
        <w:t>Speaker 1:</w:t>
      </w:r>
    </w:p>
    <w:p w14:paraId="37BEC506" w14:textId="77777777" w:rsidR="001E007D" w:rsidRDefault="00F10211">
      <w:pPr>
        <w:spacing w:before="100" w:after="0" w:line="240" w:lineRule="auto"/>
      </w:pPr>
      <w:r>
        <w:rPr>
          <w:rFonts w:ascii="Calibri" w:eastAsia="Calibri" w:hAnsi="Calibri" w:cs="Calibri"/>
          <w:color w:val="000000"/>
          <w:lang w:val="en-US" w:eastAsia="en-US"/>
        </w:rPr>
        <w:t>No, no, no. I</w:t>
      </w:r>
      <w:r>
        <w:rPr>
          <w:rFonts w:ascii="Calibri" w:eastAsia="Calibri" w:hAnsi="Calibri" w:cs="Calibri"/>
          <w:color w:val="000000"/>
          <w:lang w:val="en-US" w:eastAsia="en-US"/>
        </w:rPr>
        <w:t>t's good for the company, the company will-</w:t>
      </w:r>
    </w:p>
    <w:p w14:paraId="2C994E3F" w14:textId="77777777" w:rsidR="001E007D" w:rsidRDefault="00F10211">
      <w:pPr>
        <w:spacing w:after="0" w:line="240" w:lineRule="auto"/>
      </w:pPr>
      <w:r>
        <w:rPr>
          <w:rFonts w:ascii="Calibri" w:eastAsia="Calibri" w:hAnsi="Calibri" w:cs="Calibri"/>
          <w:color w:val="000000"/>
          <w:lang w:val="en-US" w:eastAsia="en-US"/>
        </w:rPr>
        <w:t>Speaker 2:</w:t>
      </w:r>
    </w:p>
    <w:p w14:paraId="105BA347" w14:textId="77777777" w:rsidR="001E007D" w:rsidRDefault="00F10211">
      <w:pPr>
        <w:spacing w:before="100" w:after="0" w:line="240" w:lineRule="auto"/>
      </w:pPr>
      <w:r>
        <w:rPr>
          <w:rFonts w:ascii="Calibri" w:eastAsia="Calibri" w:hAnsi="Calibri" w:cs="Calibri"/>
          <w:color w:val="000000"/>
          <w:lang w:val="en-US" w:eastAsia="en-US"/>
        </w:rPr>
        <w:t>Yeah but, it's not good for you, right? It's you, who-</w:t>
      </w:r>
    </w:p>
    <w:p w14:paraId="26938CD9" w14:textId="77777777" w:rsidR="001E007D" w:rsidRDefault="00F10211">
      <w:pPr>
        <w:spacing w:after="0" w:line="240" w:lineRule="auto"/>
      </w:pPr>
      <w:r>
        <w:rPr>
          <w:rFonts w:ascii="Calibri" w:eastAsia="Calibri" w:hAnsi="Calibri" w:cs="Calibri"/>
          <w:color w:val="000000"/>
          <w:lang w:val="en-US" w:eastAsia="en-US"/>
        </w:rPr>
        <w:t>Speaker 1:</w:t>
      </w:r>
    </w:p>
    <w:p w14:paraId="058F2133" w14:textId="77777777" w:rsidR="001E007D" w:rsidRDefault="00F10211">
      <w:pPr>
        <w:spacing w:before="100" w:after="0" w:line="240" w:lineRule="auto"/>
      </w:pPr>
      <w:r>
        <w:rPr>
          <w:rFonts w:ascii="Calibri" w:eastAsia="Calibri" w:hAnsi="Calibri" w:cs="Calibri"/>
          <w:color w:val="000000"/>
          <w:lang w:val="en-US" w:eastAsia="en-US"/>
        </w:rPr>
        <w:t>Oh the customer? Who cares about the customer? We care about the money. [crosstalk ] trillion dollars company, do you think they care a</w:t>
      </w:r>
      <w:r>
        <w:rPr>
          <w:rFonts w:ascii="Calibri" w:eastAsia="Calibri" w:hAnsi="Calibri" w:cs="Calibri"/>
          <w:color w:val="000000"/>
          <w:lang w:val="en-US" w:eastAsia="en-US"/>
        </w:rPr>
        <w:t>bout you? They don't.</w:t>
      </w:r>
    </w:p>
    <w:p w14:paraId="5EF95620" w14:textId="77777777" w:rsidR="001E007D" w:rsidRDefault="00F10211">
      <w:pPr>
        <w:spacing w:after="0" w:line="240" w:lineRule="auto"/>
      </w:pPr>
      <w:r>
        <w:rPr>
          <w:rFonts w:ascii="Calibri" w:eastAsia="Calibri" w:hAnsi="Calibri" w:cs="Calibri"/>
          <w:color w:val="000000"/>
          <w:lang w:val="en-US" w:eastAsia="en-US"/>
        </w:rPr>
        <w:t>Speaker 2:</w:t>
      </w:r>
    </w:p>
    <w:p w14:paraId="1E69F719" w14:textId="77777777" w:rsidR="001E007D" w:rsidRDefault="00F10211">
      <w:pPr>
        <w:spacing w:before="100" w:after="0" w:line="240" w:lineRule="auto"/>
      </w:pPr>
      <w:r>
        <w:rPr>
          <w:rFonts w:ascii="Calibri" w:eastAsia="Calibri" w:hAnsi="Calibri" w:cs="Calibri"/>
          <w:color w:val="000000"/>
          <w:lang w:val="en-US" w:eastAsia="en-US"/>
        </w:rPr>
        <w:t>But customer is the king, no?</w:t>
      </w:r>
    </w:p>
    <w:p w14:paraId="62393C04" w14:textId="77777777" w:rsidR="001E007D" w:rsidRDefault="00F10211">
      <w:pPr>
        <w:spacing w:after="0" w:line="240" w:lineRule="auto"/>
      </w:pPr>
      <w:r>
        <w:rPr>
          <w:rFonts w:ascii="Calibri" w:eastAsia="Calibri" w:hAnsi="Calibri" w:cs="Calibri"/>
          <w:color w:val="000000"/>
          <w:lang w:val="en-US" w:eastAsia="en-US"/>
        </w:rPr>
        <w:t>Speaker 1:</w:t>
      </w:r>
    </w:p>
    <w:p w14:paraId="48C05FA9" w14:textId="77777777" w:rsidR="001E007D" w:rsidRDefault="00F10211">
      <w:pPr>
        <w:spacing w:before="100" w:after="0" w:line="240" w:lineRule="auto"/>
      </w:pPr>
      <w:r>
        <w:rPr>
          <w:rFonts w:ascii="Calibri" w:eastAsia="Calibri" w:hAnsi="Calibri" w:cs="Calibri"/>
          <w:color w:val="000000"/>
          <w:lang w:val="en-US" w:eastAsia="en-US"/>
        </w:rPr>
        <w:t>That's what they say, until their money leave their pockets. So the king is not the customer. The king is the money in the customer pockets.</w:t>
      </w:r>
    </w:p>
    <w:p w14:paraId="1722BA0D" w14:textId="77777777" w:rsidR="001E007D" w:rsidRDefault="00F10211">
      <w:pPr>
        <w:spacing w:after="0" w:line="240" w:lineRule="auto"/>
      </w:pPr>
      <w:r>
        <w:rPr>
          <w:rFonts w:ascii="Calibri" w:eastAsia="Calibri" w:hAnsi="Calibri" w:cs="Calibri"/>
          <w:color w:val="000000"/>
          <w:lang w:val="en-US" w:eastAsia="en-US"/>
        </w:rPr>
        <w:t>Speaker 2:</w:t>
      </w:r>
    </w:p>
    <w:p w14:paraId="2A484E87" w14:textId="77777777" w:rsidR="001E007D" w:rsidRDefault="00F10211">
      <w:pPr>
        <w:spacing w:before="100" w:after="0" w:line="240" w:lineRule="auto"/>
      </w:pPr>
      <w:r>
        <w:rPr>
          <w:rFonts w:ascii="Calibri" w:eastAsia="Calibri" w:hAnsi="Calibri" w:cs="Calibri"/>
          <w:color w:val="000000"/>
          <w:lang w:val="en-US" w:eastAsia="en-US"/>
        </w:rPr>
        <w:t>Okay, yeah, yeah. Okay. Yeah. I understand now your perspective on this, and then what if it was about p</w:t>
      </w:r>
      <w:r>
        <w:rPr>
          <w:rFonts w:ascii="Calibri" w:eastAsia="Calibri" w:hAnsi="Calibri" w:cs="Calibri"/>
          <w:color w:val="000000"/>
          <w:lang w:val="en-US" w:eastAsia="en-US"/>
        </w:rPr>
        <w:t>arties or that... Same response for that or would that be-</w:t>
      </w:r>
    </w:p>
    <w:p w14:paraId="32F967A9" w14:textId="77777777" w:rsidR="001E007D" w:rsidRDefault="00F10211">
      <w:pPr>
        <w:spacing w:after="0" w:line="240" w:lineRule="auto"/>
      </w:pPr>
      <w:r>
        <w:rPr>
          <w:rFonts w:ascii="Calibri" w:eastAsia="Calibri" w:hAnsi="Calibri" w:cs="Calibri"/>
          <w:color w:val="000000"/>
          <w:lang w:val="en-US" w:eastAsia="en-US"/>
        </w:rPr>
        <w:lastRenderedPageBreak/>
        <w:t>Speaker 1:</w:t>
      </w:r>
    </w:p>
    <w:p w14:paraId="250A9756" w14:textId="77777777" w:rsidR="001E007D" w:rsidRDefault="00F10211">
      <w:pPr>
        <w:spacing w:before="100" w:after="0" w:line="240" w:lineRule="auto"/>
      </w:pPr>
      <w:r>
        <w:rPr>
          <w:rFonts w:ascii="Calibri" w:eastAsia="Calibri" w:hAnsi="Calibri" w:cs="Calibri"/>
          <w:color w:val="000000"/>
          <w:lang w:val="en-US" w:eastAsia="en-US"/>
        </w:rPr>
        <w:t>Same response. So I prefer to have templates, or spend time to actually write something.</w:t>
      </w:r>
    </w:p>
    <w:p w14:paraId="225C8906" w14:textId="77777777" w:rsidR="001E007D" w:rsidRDefault="00F10211">
      <w:pPr>
        <w:spacing w:after="0" w:line="240" w:lineRule="auto"/>
      </w:pPr>
      <w:r>
        <w:rPr>
          <w:rFonts w:ascii="Calibri" w:eastAsia="Calibri" w:hAnsi="Calibri" w:cs="Calibri"/>
          <w:color w:val="000000"/>
          <w:lang w:val="en-US" w:eastAsia="en-US"/>
        </w:rPr>
        <w:t>Speaker 2:</w:t>
      </w:r>
    </w:p>
    <w:p w14:paraId="5301694B" w14:textId="77777777" w:rsidR="001E007D" w:rsidRDefault="00F10211">
      <w:pPr>
        <w:spacing w:before="100" w:after="0" w:line="240" w:lineRule="auto"/>
      </w:pPr>
      <w:r>
        <w:rPr>
          <w:rFonts w:ascii="Calibri" w:eastAsia="Calibri" w:hAnsi="Calibri" w:cs="Calibri"/>
          <w:color w:val="000000"/>
          <w:lang w:val="en-US" w:eastAsia="en-US"/>
        </w:rPr>
        <w:t>And of course, for the loss of pet, as well, I would imagine?</w:t>
      </w:r>
    </w:p>
    <w:p w14:paraId="78315256" w14:textId="77777777" w:rsidR="001E007D" w:rsidRDefault="00F10211">
      <w:pPr>
        <w:spacing w:after="0" w:line="240" w:lineRule="auto"/>
      </w:pPr>
      <w:r>
        <w:rPr>
          <w:rFonts w:ascii="Calibri" w:eastAsia="Calibri" w:hAnsi="Calibri" w:cs="Calibri"/>
          <w:color w:val="000000"/>
          <w:lang w:val="en-US" w:eastAsia="en-US"/>
        </w:rPr>
        <w:t>Speaker 1:</w:t>
      </w:r>
    </w:p>
    <w:p w14:paraId="1730A342" w14:textId="77777777" w:rsidR="001E007D" w:rsidRDefault="00F10211">
      <w:pPr>
        <w:spacing w:before="100" w:after="0" w:line="240" w:lineRule="auto"/>
      </w:pPr>
      <w:r>
        <w:rPr>
          <w:rFonts w:ascii="Calibri" w:eastAsia="Calibri" w:hAnsi="Calibri" w:cs="Calibri"/>
          <w:color w:val="000000"/>
          <w:lang w:val="en-US" w:eastAsia="en-US"/>
        </w:rPr>
        <w:t>That is the w</w:t>
      </w:r>
      <w:r>
        <w:rPr>
          <w:rFonts w:ascii="Calibri" w:eastAsia="Calibri" w:hAnsi="Calibri" w:cs="Calibri"/>
          <w:color w:val="000000"/>
          <w:lang w:val="en-US" w:eastAsia="en-US"/>
        </w:rPr>
        <w:t>orst one because it's really good. Paradoxical. But hopefully you understand that, because it's really good. And there is those bull tax man. I'm conflicted.</w:t>
      </w:r>
    </w:p>
    <w:p w14:paraId="3FF3D1C0" w14:textId="77777777" w:rsidR="001E007D" w:rsidRDefault="00F10211">
      <w:pPr>
        <w:spacing w:after="0" w:line="240" w:lineRule="auto"/>
      </w:pPr>
      <w:r>
        <w:rPr>
          <w:rFonts w:ascii="Calibri" w:eastAsia="Calibri" w:hAnsi="Calibri" w:cs="Calibri"/>
          <w:color w:val="000000"/>
          <w:lang w:val="en-US" w:eastAsia="en-US"/>
        </w:rPr>
        <w:t>Speaker 2:</w:t>
      </w:r>
    </w:p>
    <w:p w14:paraId="07C28420" w14:textId="77777777" w:rsidR="001E007D" w:rsidRDefault="00F10211">
      <w:pPr>
        <w:spacing w:before="100" w:after="0" w:line="240" w:lineRule="auto"/>
      </w:pPr>
      <w:r>
        <w:rPr>
          <w:rFonts w:ascii="Calibri" w:eastAsia="Calibri" w:hAnsi="Calibri" w:cs="Calibri"/>
          <w:color w:val="000000"/>
          <w:lang w:val="en-US" w:eastAsia="en-US"/>
        </w:rPr>
        <w:t xml:space="preserve">Yeah. I'm not good at offering emotional support. But if AI is able to help me say the </w:t>
      </w:r>
      <w:r>
        <w:rPr>
          <w:rFonts w:ascii="Calibri" w:eastAsia="Calibri" w:hAnsi="Calibri" w:cs="Calibri"/>
          <w:color w:val="000000"/>
          <w:lang w:val="en-US" w:eastAsia="en-US"/>
        </w:rPr>
        <w:t>right things, then is that wrong?</w:t>
      </w:r>
    </w:p>
    <w:p w14:paraId="4C537D24" w14:textId="77777777" w:rsidR="001E007D" w:rsidRDefault="00F10211">
      <w:pPr>
        <w:spacing w:after="0" w:line="240" w:lineRule="auto"/>
      </w:pPr>
      <w:r>
        <w:rPr>
          <w:rFonts w:ascii="Calibri" w:eastAsia="Calibri" w:hAnsi="Calibri" w:cs="Calibri"/>
          <w:color w:val="000000"/>
          <w:lang w:val="en-US" w:eastAsia="en-US"/>
        </w:rPr>
        <w:t>Speaker 1:</w:t>
      </w:r>
    </w:p>
    <w:p w14:paraId="39F4ACCA" w14:textId="77777777" w:rsidR="001E007D" w:rsidRDefault="00F10211">
      <w:pPr>
        <w:spacing w:before="100" w:after="0" w:line="240" w:lineRule="auto"/>
      </w:pPr>
      <w:r>
        <w:rPr>
          <w:rFonts w:ascii="Calibri" w:eastAsia="Calibri" w:hAnsi="Calibri" w:cs="Calibri"/>
          <w:color w:val="000000"/>
          <w:lang w:val="en-US" w:eastAsia="en-US"/>
        </w:rPr>
        <w:t>Is that wrong? I guess, if the other part doesn't know, it's not wrong. But if they know, it sound really, really wrong.</w:t>
      </w:r>
    </w:p>
    <w:p w14:paraId="7A958BA2" w14:textId="77777777" w:rsidR="001E007D" w:rsidRDefault="00F10211">
      <w:pPr>
        <w:spacing w:after="0" w:line="240" w:lineRule="auto"/>
      </w:pPr>
      <w:r>
        <w:rPr>
          <w:rFonts w:ascii="Calibri" w:eastAsia="Calibri" w:hAnsi="Calibri" w:cs="Calibri"/>
          <w:color w:val="000000"/>
          <w:lang w:val="en-US" w:eastAsia="en-US"/>
        </w:rPr>
        <w:t>Speaker 2:</w:t>
      </w:r>
    </w:p>
    <w:p w14:paraId="561AC647" w14:textId="77777777" w:rsidR="001E007D" w:rsidRDefault="00F10211">
      <w:pPr>
        <w:spacing w:before="100" w:after="0" w:line="240" w:lineRule="auto"/>
      </w:pPr>
      <w:r>
        <w:rPr>
          <w:rFonts w:ascii="Calibri" w:eastAsia="Calibri" w:hAnsi="Calibri" w:cs="Calibri"/>
          <w:color w:val="000000"/>
          <w:lang w:val="en-US" w:eastAsia="en-US"/>
        </w:rPr>
        <w:t>Okay. It's bad to actually know than not know, huh?</w:t>
      </w:r>
    </w:p>
    <w:p w14:paraId="5C357885" w14:textId="77777777" w:rsidR="001E007D" w:rsidRDefault="00F10211">
      <w:pPr>
        <w:spacing w:after="0" w:line="240" w:lineRule="auto"/>
      </w:pPr>
      <w:r>
        <w:rPr>
          <w:rFonts w:ascii="Calibri" w:eastAsia="Calibri" w:hAnsi="Calibri" w:cs="Calibri"/>
          <w:color w:val="000000"/>
          <w:lang w:val="en-US" w:eastAsia="en-US"/>
        </w:rPr>
        <w:t>Speaker 1:</w:t>
      </w:r>
    </w:p>
    <w:p w14:paraId="0A5D6148" w14:textId="77777777" w:rsidR="001E007D" w:rsidRDefault="00F10211">
      <w:pPr>
        <w:spacing w:before="100" w:after="0" w:line="240" w:lineRule="auto"/>
      </w:pPr>
      <w:r>
        <w:rPr>
          <w:rFonts w:ascii="Calibri" w:eastAsia="Calibri" w:hAnsi="Calibri" w:cs="Calibri"/>
          <w:color w:val="000000"/>
          <w:lang w:val="en-US" w:eastAsia="en-US"/>
        </w:rPr>
        <w:t>Yes, yes, yes. In a sense.</w:t>
      </w:r>
    </w:p>
    <w:p w14:paraId="3B69CE44" w14:textId="77777777" w:rsidR="001E007D" w:rsidRDefault="00F10211">
      <w:pPr>
        <w:spacing w:after="0" w:line="240" w:lineRule="auto"/>
      </w:pPr>
      <w:r>
        <w:rPr>
          <w:rFonts w:ascii="Calibri" w:eastAsia="Calibri" w:hAnsi="Calibri" w:cs="Calibri"/>
          <w:color w:val="000000"/>
          <w:lang w:val="en-US" w:eastAsia="en-US"/>
        </w:rPr>
        <w:t>Speaker 2:</w:t>
      </w:r>
    </w:p>
    <w:p w14:paraId="651AC8A3" w14:textId="77777777" w:rsidR="001E007D" w:rsidRDefault="00F10211">
      <w:pPr>
        <w:spacing w:before="100" w:after="0" w:line="240" w:lineRule="auto"/>
      </w:pPr>
      <w:r>
        <w:rPr>
          <w:rFonts w:ascii="Calibri" w:eastAsia="Calibri" w:hAnsi="Calibri" w:cs="Calibri"/>
          <w:color w:val="000000"/>
          <w:lang w:val="en-US" w:eastAsia="en-US"/>
        </w:rPr>
        <w:t>Yeah. I guess that makes sense. Based on your responses as well, right? So you were just judging it based on content, you didn't care about who was sending it. And so you were like, I'm really pleased with these emails</w:t>
      </w:r>
      <w:r>
        <w:rPr>
          <w:rFonts w:ascii="Calibri" w:eastAsia="Calibri" w:hAnsi="Calibri" w:cs="Calibri"/>
          <w:color w:val="000000"/>
          <w:lang w:val="en-US" w:eastAsia="en-US"/>
        </w:rPr>
        <w:t>, but then as soon as you start thinking who is sending me, and I guess coming from there, you are like, no, that's I don't like it.</w:t>
      </w:r>
    </w:p>
    <w:p w14:paraId="4F900F6C" w14:textId="77777777" w:rsidR="001E007D" w:rsidRDefault="00F10211">
      <w:pPr>
        <w:spacing w:after="0" w:line="240" w:lineRule="auto"/>
      </w:pPr>
      <w:r>
        <w:rPr>
          <w:rFonts w:ascii="Calibri" w:eastAsia="Calibri" w:hAnsi="Calibri" w:cs="Calibri"/>
          <w:color w:val="000000"/>
          <w:lang w:val="en-US" w:eastAsia="en-US"/>
        </w:rPr>
        <w:t>Speaker 1:</w:t>
      </w:r>
    </w:p>
    <w:p w14:paraId="64AC85E3" w14:textId="77777777" w:rsidR="001E007D" w:rsidRDefault="00F10211">
      <w:pPr>
        <w:spacing w:before="100" w:after="0" w:line="240" w:lineRule="auto"/>
      </w:pPr>
      <w:r>
        <w:rPr>
          <w:rFonts w:ascii="Calibri" w:eastAsia="Calibri" w:hAnsi="Calibri" w:cs="Calibri"/>
          <w:color w:val="000000"/>
          <w:lang w:val="en-US" w:eastAsia="en-US"/>
        </w:rPr>
        <w:t>But in the future, I do think the sender will be AI. The reply will also be AI.</w:t>
      </w:r>
    </w:p>
    <w:p w14:paraId="499945A2" w14:textId="77777777" w:rsidR="001E007D" w:rsidRDefault="00F10211">
      <w:pPr>
        <w:spacing w:after="0" w:line="240" w:lineRule="auto"/>
      </w:pPr>
      <w:r>
        <w:rPr>
          <w:rFonts w:ascii="Calibri" w:eastAsia="Calibri" w:hAnsi="Calibri" w:cs="Calibri"/>
          <w:color w:val="000000"/>
          <w:lang w:val="en-US" w:eastAsia="en-US"/>
        </w:rPr>
        <w:t>Speaker 2:</w:t>
      </w:r>
    </w:p>
    <w:p w14:paraId="18112E79" w14:textId="77777777" w:rsidR="001E007D" w:rsidRDefault="00F10211">
      <w:pPr>
        <w:spacing w:before="100" w:after="0" w:line="240" w:lineRule="auto"/>
      </w:pPr>
      <w:r>
        <w:rPr>
          <w:rFonts w:ascii="Calibri" w:eastAsia="Calibri" w:hAnsi="Calibri" w:cs="Calibri"/>
          <w:color w:val="000000"/>
          <w:lang w:val="en-US" w:eastAsia="en-US"/>
        </w:rPr>
        <w:t>And what are we doing</w:t>
      </w:r>
      <w:r>
        <w:rPr>
          <w:rFonts w:ascii="Calibri" w:eastAsia="Calibri" w:hAnsi="Calibri" w:cs="Calibri"/>
          <w:color w:val="000000"/>
          <w:lang w:val="en-US" w:eastAsia="en-US"/>
        </w:rPr>
        <w:t>?</w:t>
      </w:r>
    </w:p>
    <w:p w14:paraId="66308A88" w14:textId="77777777" w:rsidR="001E007D" w:rsidRDefault="00F10211">
      <w:pPr>
        <w:spacing w:after="0" w:line="240" w:lineRule="auto"/>
      </w:pPr>
      <w:r>
        <w:rPr>
          <w:rFonts w:ascii="Calibri" w:eastAsia="Calibri" w:hAnsi="Calibri" w:cs="Calibri"/>
          <w:color w:val="000000"/>
          <w:lang w:val="en-US" w:eastAsia="en-US"/>
        </w:rPr>
        <w:t>Speaker 1:</w:t>
      </w:r>
    </w:p>
    <w:p w14:paraId="6F3F748C" w14:textId="77777777" w:rsidR="001E007D" w:rsidRDefault="00F10211">
      <w:pPr>
        <w:spacing w:before="100" w:after="0" w:line="240" w:lineRule="auto"/>
      </w:pPr>
      <w:r>
        <w:rPr>
          <w:rFonts w:ascii="Calibri" w:eastAsia="Calibri" w:hAnsi="Calibri" w:cs="Calibri"/>
          <w:color w:val="000000"/>
          <w:lang w:val="en-US" w:eastAsia="en-US"/>
        </w:rPr>
        <w:t>We're just going to laze around. Oh your pet died? Don't worry. They'll send automated response, they'll send out the meta response, and we'll be like, yeah, Stan-</w:t>
      </w:r>
    </w:p>
    <w:p w14:paraId="70670356" w14:textId="77777777" w:rsidR="001E007D" w:rsidRDefault="00F10211">
      <w:pPr>
        <w:spacing w:after="0" w:line="240" w:lineRule="auto"/>
      </w:pPr>
      <w:r>
        <w:rPr>
          <w:rFonts w:ascii="Calibri" w:eastAsia="Calibri" w:hAnsi="Calibri" w:cs="Calibri"/>
          <w:color w:val="000000"/>
          <w:lang w:val="en-US" w:eastAsia="en-US"/>
        </w:rPr>
        <w:t>Speaker 2:</w:t>
      </w:r>
    </w:p>
    <w:p w14:paraId="3AF7EA69" w14:textId="77777777" w:rsidR="001E007D" w:rsidRDefault="00F10211">
      <w:pPr>
        <w:spacing w:before="100" w:after="0" w:line="240" w:lineRule="auto"/>
      </w:pPr>
      <w:r>
        <w:rPr>
          <w:rFonts w:ascii="Calibri" w:eastAsia="Calibri" w:hAnsi="Calibri" w:cs="Calibri"/>
          <w:color w:val="000000"/>
          <w:lang w:val="en-US" w:eastAsia="en-US"/>
        </w:rPr>
        <w:t>The pet would be AI also. So it's never going to die.</w:t>
      </w:r>
    </w:p>
    <w:p w14:paraId="53E894D6" w14:textId="77777777" w:rsidR="001E007D" w:rsidRDefault="00F10211">
      <w:pPr>
        <w:spacing w:after="0" w:line="240" w:lineRule="auto"/>
      </w:pPr>
      <w:r>
        <w:rPr>
          <w:rFonts w:ascii="Calibri" w:eastAsia="Calibri" w:hAnsi="Calibri" w:cs="Calibri"/>
          <w:color w:val="000000"/>
          <w:lang w:val="en-US" w:eastAsia="en-US"/>
        </w:rPr>
        <w:t>Speaker 1:</w:t>
      </w:r>
    </w:p>
    <w:p w14:paraId="1CA2B5A7" w14:textId="77777777" w:rsidR="001E007D" w:rsidRDefault="00F10211">
      <w:pPr>
        <w:spacing w:before="100" w:after="0" w:line="240" w:lineRule="auto"/>
      </w:pPr>
      <w:r>
        <w:rPr>
          <w:rFonts w:ascii="Calibri" w:eastAsia="Calibri" w:hAnsi="Calibri" w:cs="Calibri"/>
          <w:color w:val="000000"/>
          <w:lang w:val="en-US" w:eastAsia="en-US"/>
        </w:rPr>
        <w:t>You're right. You're right. The pet will be AI as well. So AI die, AI send a response, and send back.</w:t>
      </w:r>
    </w:p>
    <w:p w14:paraId="291F8E54" w14:textId="77777777" w:rsidR="001E007D" w:rsidRDefault="00F10211">
      <w:pPr>
        <w:spacing w:after="0" w:line="240" w:lineRule="auto"/>
      </w:pPr>
      <w:r>
        <w:rPr>
          <w:rFonts w:ascii="Calibri" w:eastAsia="Calibri" w:hAnsi="Calibri" w:cs="Calibri"/>
          <w:color w:val="000000"/>
          <w:lang w:val="en-US" w:eastAsia="en-US"/>
        </w:rPr>
        <w:t>Speaker 2:</w:t>
      </w:r>
    </w:p>
    <w:p w14:paraId="3AA3EB02" w14:textId="77777777" w:rsidR="001E007D" w:rsidRDefault="00F10211">
      <w:pPr>
        <w:spacing w:before="100" w:after="0" w:line="240" w:lineRule="auto"/>
      </w:pPr>
      <w:r>
        <w:rPr>
          <w:rFonts w:ascii="Calibri" w:eastAsia="Calibri" w:hAnsi="Calibri" w:cs="Calibri"/>
          <w:color w:val="000000"/>
          <w:lang w:val="en-US" w:eastAsia="en-US"/>
        </w:rPr>
        <w:t>Yeah, cool. That was all I had. I'm going to stop recording.</w:t>
      </w:r>
    </w:p>
    <w:sectPr w:rsidR="001E007D">
      <w:pgSz w:w="11907" w:h="16839"/>
      <w:pgMar w:top="1417" w:right="1417" w:bottom="1134" w:left="1417" w:header="708" w:footer="708" w:gutter="0"/>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0982E" w14:textId="77777777" w:rsidR="00F10211" w:rsidRDefault="00F10211">
      <w:r>
        <w:separator/>
      </w:r>
    </w:p>
  </w:endnote>
  <w:endnote w:type="continuationSeparator" w:id="0">
    <w:p w14:paraId="7AE90C8D" w14:textId="77777777" w:rsidR="00F10211" w:rsidRDefault="00F10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B11D9" w14:textId="77777777" w:rsidR="00F10211" w:rsidRDefault="00F10211">
      <w:r>
        <w:separator/>
      </w:r>
    </w:p>
  </w:footnote>
  <w:footnote w:type="continuationSeparator" w:id="0">
    <w:p w14:paraId="15462D3E" w14:textId="77777777" w:rsidR="00F10211" w:rsidRDefault="00F102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1E007D"/>
    <w:rsid w:val="002C5C7D"/>
    <w:rsid w:val="005F2EEE"/>
    <w:rsid w:val="009B40D5"/>
    <w:rsid w:val="00F1021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rPr>
      <w:b/>
      <w:bCs/>
      <w:color w:val="4472C4" w:themeColor="accent1"/>
      <w:sz w:val="18"/>
      <w:szCs w:val="18"/>
    </w:rPr>
  </w:style>
  <w:style w:type="paragraph" w:styleId="TOC1">
    <w:name w:val="toc 1"/>
    <w:basedOn w:val="Normal"/>
    <w:next w:val="Normal"/>
    <w:autoRedefine/>
    <w:uiPriority w:val="39"/>
    <w:unhideWhenUsed/>
    <w:rsid w:val="002C5C7D"/>
    <w:pPr>
      <w:spacing w:after="100"/>
    </w:pPr>
  </w:style>
  <w:style w:type="paragraph" w:styleId="TOC2">
    <w:name w:val="toc 2"/>
    <w:basedOn w:val="Normal"/>
    <w:next w:val="Normal"/>
    <w:autoRedefine/>
    <w:uiPriority w:val="39"/>
    <w:unhideWhenUsed/>
    <w:rsid w:val="002C5C7D"/>
    <w:pPr>
      <w:spacing w:after="100"/>
      <w:ind w:left="220"/>
    </w:pPr>
  </w:style>
  <w:style w:type="paragraph" w:styleId="TOC3">
    <w:name w:val="toc 3"/>
    <w:basedOn w:val="Normal"/>
    <w:next w:val="Normal"/>
    <w:autoRedefine/>
    <w:uiPriority w:val="39"/>
    <w:unhideWhenUsed/>
    <w:rsid w:val="002C5C7D"/>
    <w:pPr>
      <w:spacing w:after="100"/>
      <w:ind w:left="440"/>
    </w:pPr>
  </w:style>
  <w:style w:type="paragraph" w:styleId="ListParagraph">
    <w:name w:val="List Paragraph"/>
    <w:basedOn w:val="Normal"/>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4123</Words>
  <Characters>23503</Characters>
  <Application>Microsoft Office Word</Application>
  <DocSecurity>0</DocSecurity>
  <Lines>195</Lines>
  <Paragraphs>55</Paragraphs>
  <ScaleCrop>false</ScaleCrop>
  <Company/>
  <LinksUpToDate>false</LinksUpToDate>
  <CharactersWithSpaces>27571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liuyihe333@gmail.com</cp:lastModifiedBy>
  <cp:revision>4</cp:revision>
  <dcterms:created xsi:type="dcterms:W3CDTF">2020-02-10T15:41:00Z</dcterms:created>
  <dcterms:modified xsi:type="dcterms:W3CDTF">2021-07-08T05:09:00Z</dcterms:modified>
</cp:coreProperties>
</file>